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CB08" w14:textId="77777777" w:rsidR="00F22B1B" w:rsidRDefault="00AA47EE">
      <w:pPr>
        <w:pStyle w:val="Title"/>
      </w:pPr>
      <w:r>
        <w:t xml:space="preserve">SMU </w:t>
      </w:r>
      <w:r w:rsidR="00CE439E">
        <w:t xml:space="preserve">Data science </w:t>
      </w:r>
      <w:r>
        <w:t>Bootcamp</w:t>
      </w:r>
      <w:r w:rsidR="00CE439E">
        <w:t xml:space="preserve"> </w:t>
      </w:r>
    </w:p>
    <w:p w14:paraId="7B20E751" w14:textId="77777777" w:rsidR="003312ED" w:rsidRDefault="00CE439E">
      <w:pPr>
        <w:pStyle w:val="Title"/>
      </w:pPr>
      <w:r>
        <w:t>ETL project</w:t>
      </w:r>
      <w:r w:rsidR="000A1251">
        <w:t xml:space="preserve"> - Movies</w:t>
      </w:r>
    </w:p>
    <w:p w14:paraId="3857008B" w14:textId="77777777" w:rsidR="00F22B1B" w:rsidRPr="00F22B1B" w:rsidRDefault="00F22B1B" w:rsidP="00F22B1B">
      <w:pPr>
        <w:pStyle w:val="Subtitle"/>
        <w:numPr>
          <w:ilvl w:val="0"/>
          <w:numId w:val="0"/>
        </w:numPr>
      </w:pPr>
      <w:r>
        <w:t xml:space="preserve">Doris </w:t>
      </w:r>
      <w:proofErr w:type="spellStart"/>
      <w:r>
        <w:t>Batalia</w:t>
      </w:r>
      <w:proofErr w:type="spellEnd"/>
      <w:r>
        <w:t xml:space="preserve">, Justin </w:t>
      </w:r>
      <w:proofErr w:type="spellStart"/>
      <w:r>
        <w:t>Schalenky</w:t>
      </w:r>
      <w:proofErr w:type="spellEnd"/>
      <w:r>
        <w:t xml:space="preserve"> and Madhuram S</w:t>
      </w:r>
    </w:p>
    <w:p w14:paraId="7CBCA08C" w14:textId="77777777" w:rsidR="003312ED" w:rsidRDefault="00CE439E">
      <w:pPr>
        <w:pStyle w:val="Subtitle"/>
      </w:pPr>
      <w:r>
        <w:t>19-Feb-2019 to 23-Feb-2019</w:t>
      </w:r>
    </w:p>
    <w:p w14:paraId="6B6802B5" w14:textId="77777777" w:rsidR="00F22B1B" w:rsidRPr="00F22B1B" w:rsidRDefault="00F22B1B" w:rsidP="00F22B1B"/>
    <w:p w14:paraId="103CD0AB" w14:textId="77777777" w:rsidR="003312ED" w:rsidRDefault="0012325E">
      <w:pPr>
        <w:pStyle w:val="Heading1"/>
      </w:pPr>
      <w:sdt>
        <w:sdtPr>
          <w:alias w:val="Overview:"/>
          <w:tag w:val="Overview:"/>
          <w:id w:val="1877890496"/>
          <w:placeholder>
            <w:docPart w:val="4DCDD91E324E4BEFB65C96826F6BB12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81DEDCA" w14:textId="77777777" w:rsidR="003312ED" w:rsidRDefault="0012325E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AD8228E1B746463DB65E12981C1C7F45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7F3824A9" w14:textId="77777777" w:rsidR="003312ED" w:rsidRDefault="00AC5B5B">
      <w:r>
        <w:t xml:space="preserve">In this project, we are planning to extract, transform and load data into a SQL/NoSQL Database with goal to build analytics and visualization for Movies data obtained from TMDB (The Movies </w:t>
      </w:r>
      <w:proofErr w:type="spellStart"/>
      <w:r>
        <w:t>DataBase</w:t>
      </w:r>
      <w:proofErr w:type="spellEnd"/>
      <w:r>
        <w:t xml:space="preserve">) and OMDB (Open Movies </w:t>
      </w:r>
      <w:proofErr w:type="spellStart"/>
      <w:r>
        <w:t>DataBase</w:t>
      </w:r>
      <w:proofErr w:type="spellEnd"/>
      <w:r>
        <w:t>).</w:t>
      </w:r>
    </w:p>
    <w:p w14:paraId="27E37622" w14:textId="6A72A797" w:rsidR="00F102EE" w:rsidRDefault="00F102EE">
      <w:r>
        <w:t>We will use only movies from 1-Jan-</w:t>
      </w:r>
      <w:r w:rsidR="00787BED">
        <w:t>2000</w:t>
      </w:r>
      <w:bookmarkStart w:id="0" w:name="_GoBack"/>
      <w:bookmarkEnd w:id="0"/>
      <w:r>
        <w:t xml:space="preserve"> to 31-De</w:t>
      </w:r>
      <w:r w:rsidR="00A66F27">
        <w:t>c</w:t>
      </w:r>
      <w:r>
        <w:t>-2017</w:t>
      </w:r>
    </w:p>
    <w:p w14:paraId="5C37D13D" w14:textId="77777777" w:rsidR="00C447A6" w:rsidRDefault="00C447A6">
      <w:r>
        <w:t>Below are key questions/areas we will be using analyze the data,</w:t>
      </w:r>
    </w:p>
    <w:p w14:paraId="6462F7A9" w14:textId="77777777" w:rsidR="00C447A6" w:rsidRDefault="00C447A6" w:rsidP="00C447A6">
      <w:pPr>
        <w:pStyle w:val="ListParagraph"/>
        <w:numPr>
          <w:ilvl w:val="0"/>
          <w:numId w:val="18"/>
        </w:numPr>
      </w:pPr>
      <w:r>
        <w:t>Movie Genre and its profitability</w:t>
      </w:r>
    </w:p>
    <w:p w14:paraId="43C3FAD1" w14:textId="77777777" w:rsidR="00C447A6" w:rsidRDefault="00C447A6" w:rsidP="00C447A6">
      <w:pPr>
        <w:pStyle w:val="ListParagraph"/>
        <w:numPr>
          <w:ilvl w:val="0"/>
          <w:numId w:val="18"/>
        </w:numPr>
      </w:pPr>
      <w:r>
        <w:t>Movie popularity against its production cost</w:t>
      </w:r>
    </w:p>
    <w:p w14:paraId="5079F765" w14:textId="77777777" w:rsidR="00C447A6" w:rsidRDefault="00364FA9" w:rsidP="00C447A6">
      <w:pPr>
        <w:pStyle w:val="ListParagraph"/>
        <w:numPr>
          <w:ilvl w:val="0"/>
          <w:numId w:val="18"/>
        </w:numPr>
      </w:pPr>
      <w:r>
        <w:t>How does Critics rating compare with audience ratings</w:t>
      </w:r>
      <w:r w:rsidR="00D05550">
        <w:t>?</w:t>
      </w:r>
    </w:p>
    <w:p w14:paraId="7214C4DD" w14:textId="77777777" w:rsidR="003312ED" w:rsidRDefault="0012325E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215610FEAB6C4A0C833BC5359B609CF1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21D1570F" w14:textId="77777777" w:rsidR="00AC5B5B" w:rsidRDefault="00AC5B5B" w:rsidP="00AC5B5B">
      <w:r>
        <w:t xml:space="preserve">Scope of activities </w:t>
      </w:r>
      <w:r w:rsidR="00D05550">
        <w:t>include: -</w:t>
      </w:r>
      <w:r>
        <w:t xml:space="preserve"> </w:t>
      </w:r>
    </w:p>
    <w:p w14:paraId="7705AF31" w14:textId="77777777" w:rsidR="007C44ED" w:rsidRDefault="007C44ED" w:rsidP="007C44ED">
      <w:pPr>
        <w:pStyle w:val="ListBullet"/>
      </w:pPr>
      <w:r>
        <w:t>Define objectives (Why, what and how).</w:t>
      </w:r>
    </w:p>
    <w:p w14:paraId="301ED55A" w14:textId="77777777" w:rsidR="007C44ED" w:rsidRDefault="007C44ED" w:rsidP="007C44ED">
      <w:pPr>
        <w:pStyle w:val="ListBullet"/>
      </w:pPr>
      <w:r>
        <w:t>Define Sources of Data and Destination where it will be stored</w:t>
      </w:r>
    </w:p>
    <w:p w14:paraId="29EB9C90" w14:textId="77777777" w:rsidR="007C44ED" w:rsidRDefault="007C44ED" w:rsidP="007C44ED">
      <w:pPr>
        <w:pStyle w:val="ListBullet"/>
        <w:jc w:val="both"/>
      </w:pPr>
      <w:r>
        <w:t xml:space="preserve">Define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 rules</w:t>
      </w:r>
    </w:p>
    <w:p w14:paraId="4EE20300" w14:textId="77777777" w:rsidR="007C44ED" w:rsidRDefault="007C44ED" w:rsidP="007C44ED">
      <w:pPr>
        <w:pStyle w:val="ListBullet"/>
        <w:jc w:val="both"/>
      </w:pPr>
      <w:r>
        <w:t xml:space="preserve">Perform Data </w:t>
      </w:r>
      <w:r w:rsidRPr="007C44ED">
        <w:rPr>
          <w:b/>
        </w:rPr>
        <w:t>E</w:t>
      </w:r>
      <w:r>
        <w:t xml:space="preserve">xtraction, </w:t>
      </w:r>
      <w:r w:rsidRPr="007C44ED">
        <w:rPr>
          <w:b/>
        </w:rPr>
        <w:t>T</w:t>
      </w:r>
      <w:r>
        <w:t xml:space="preserve">ransformation and </w:t>
      </w:r>
      <w:r w:rsidRPr="007C44ED">
        <w:rPr>
          <w:b/>
        </w:rPr>
        <w:t>L</w:t>
      </w:r>
      <w:r>
        <w:t>oad</w:t>
      </w:r>
    </w:p>
    <w:p w14:paraId="4F99E3CD" w14:textId="77777777" w:rsidR="007C44ED" w:rsidRDefault="007C44ED" w:rsidP="007C44ED">
      <w:pPr>
        <w:pStyle w:val="ListBullet"/>
        <w:jc w:val="both"/>
      </w:pPr>
      <w:r>
        <w:t>Data Analysis &amp; Visualization</w:t>
      </w:r>
    </w:p>
    <w:p w14:paraId="5DC51047" w14:textId="77777777" w:rsidR="007C44ED" w:rsidRDefault="007C44ED" w:rsidP="007C44ED">
      <w:pPr>
        <w:pStyle w:val="ListBullet"/>
        <w:jc w:val="both"/>
      </w:pPr>
      <w:r>
        <w:t>Presentation through a website (Nice to have: Flask based)</w:t>
      </w:r>
    </w:p>
    <w:p w14:paraId="6C0E67B4" w14:textId="77777777" w:rsidR="007C44ED" w:rsidRDefault="007C44ED" w:rsidP="007C44ED">
      <w:pPr>
        <w:pStyle w:val="Heading2"/>
      </w:pPr>
      <w:r>
        <w:t>High-Level Process Steps / Activities</w:t>
      </w:r>
    </w:p>
    <w:p w14:paraId="7FAD6484" w14:textId="77777777" w:rsidR="008E0C36" w:rsidRDefault="005E13CD" w:rsidP="008E0C36">
      <w:pPr>
        <w:pStyle w:val="ListBullet"/>
        <w:numPr>
          <w:ilvl w:val="0"/>
          <w:numId w:val="0"/>
        </w:numPr>
        <w:ind w:left="432" w:hanging="288"/>
      </w:pPr>
      <w:r>
        <w:t>The high process and steps are provided below,</w:t>
      </w:r>
      <w:r w:rsidR="00610C97" w:rsidRPr="00610C97">
        <w:t xml:space="preserve"> </w:t>
      </w:r>
    </w:p>
    <w:p w14:paraId="39F60D2C" w14:textId="77777777" w:rsidR="005E13CD" w:rsidRDefault="00EA7D27" w:rsidP="008E0C36">
      <w:pPr>
        <w:pStyle w:val="ListBullet"/>
        <w:numPr>
          <w:ilvl w:val="0"/>
          <w:numId w:val="0"/>
        </w:numPr>
        <w:ind w:left="432" w:hanging="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55130DA" wp14:editId="06CBF192">
                <wp:simplePos x="0" y="0"/>
                <wp:positionH relativeFrom="column">
                  <wp:posOffset>107950</wp:posOffset>
                </wp:positionH>
                <wp:positionV relativeFrom="paragraph">
                  <wp:posOffset>65405</wp:posOffset>
                </wp:positionV>
                <wp:extent cx="6356350" cy="2165350"/>
                <wp:effectExtent l="0" t="0" r="25400" b="2540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2165350"/>
                          <a:chOff x="0" y="0"/>
                          <a:chExt cx="6356350" cy="216535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527050"/>
                            <a:ext cx="8826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299B6" w14:textId="77777777" w:rsidR="006608D9" w:rsidRDefault="006608D9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Data obtained </w:t>
                              </w:r>
                              <w:r w:rsidRPr="006608D9">
                                <w:rPr>
                                  <w:sz w:val="16"/>
                                </w:rPr>
                                <w:t>from 2 data sources</w:t>
                              </w:r>
                            </w:p>
                            <w:p w14:paraId="74FF8FA4" w14:textId="77777777" w:rsidR="00610C97" w:rsidRPr="006608D9" w:rsidRDefault="00610C97" w:rsidP="00610C97">
                              <w:pPr>
                                <w:tabs>
                                  <w:tab w:val="num" w:pos="450"/>
                                </w:tabs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0B366D15" w14:textId="77777777" w:rsidR="006608D9" w:rsidRDefault="00AF6824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TMDB-5000.csv from Kaggle</w:t>
                              </w:r>
                            </w:p>
                            <w:p w14:paraId="420384B0" w14:textId="77777777" w:rsidR="00F84CFE" w:rsidRPr="006608D9" w:rsidRDefault="00F84CFE" w:rsidP="00F84CFE">
                              <w:pPr>
                                <w:pStyle w:val="ListParagraph"/>
                                <w:tabs>
                                  <w:tab w:val="left" w:pos="180"/>
                                </w:tabs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14:paraId="1C062769" w14:textId="77777777" w:rsidR="006608D9" w:rsidRP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180"/>
                                  <w:tab w:val="num" w:pos="450"/>
                                </w:tabs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>JSON from OMDB API</w:t>
                              </w:r>
                            </w:p>
                            <w:p w14:paraId="3322A7F5" w14:textId="77777777" w:rsidR="006608D9" w:rsidRPr="006608D9" w:rsidRDefault="006608D9" w:rsidP="00610C97">
                              <w:pPr>
                                <w:spacing w:after="0" w:line="240" w:lineRule="auto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33450" y="527050"/>
                            <a:ext cx="8953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BDF741" w14:textId="77777777" w:rsidR="006608D9" w:rsidRDefault="006608D9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Python script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created </w:t>
                              </w:r>
                              <w:r w:rsidRPr="006608D9">
                                <w:rPr>
                                  <w:sz w:val="16"/>
                                </w:rPr>
                                <w:t xml:space="preserve">for data </w:t>
                              </w:r>
                              <w:r w:rsidR="00610C97">
                                <w:rPr>
                                  <w:sz w:val="16"/>
                                </w:rPr>
                                <w:t xml:space="preserve">extraction. </w:t>
                              </w:r>
                              <w:r w:rsidRPr="006608D9">
                                <w:rPr>
                                  <w:sz w:val="16"/>
                                </w:rPr>
                                <w:t>Libraries used will be,</w:t>
                              </w:r>
                            </w:p>
                            <w:p w14:paraId="0EC33CCD" w14:textId="77777777" w:rsidR="00610C97" w:rsidRPr="006608D9" w:rsidRDefault="00610C97" w:rsidP="00610C97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7300432F" w14:textId="77777777"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6608D9">
                                <w:rPr>
                                  <w:sz w:val="16"/>
                                </w:rPr>
                                <w:t xml:space="preserve">Pandas </w:t>
                              </w:r>
                              <w:r>
                                <w:rPr>
                                  <w:sz w:val="16"/>
                                </w:rPr>
                                <w:t>– extraction</w:t>
                              </w:r>
                            </w:p>
                            <w:p w14:paraId="6C1E638C" w14:textId="77777777" w:rsidR="006608D9" w:rsidRDefault="006608D9" w:rsidP="00610C97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Request</w:t>
                              </w:r>
                              <w:r w:rsidR="00610C97">
                                <w:rPr>
                                  <w:sz w:val="16"/>
                                </w:rPr>
                                <w:t>s –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8826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E429D6" w14:textId="77777777"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C7E0B0" wp14:editId="3F03B61A">
                                    <wp:extent cx="547458" cy="378460"/>
                                    <wp:effectExtent l="0" t="0" r="5080" b="254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56430" cy="3846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3450" y="0"/>
                            <a:ext cx="8953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01D2D4" w14:textId="77777777" w:rsidR="00610C97" w:rsidRDefault="00610C97" w:rsidP="00610C97">
                              <w:pPr>
                                <w:spacing w:after="0" w:line="240" w:lineRule="auto"/>
                              </w:pPr>
                              <w:r>
                                <w:t xml:space="preserve">   </w:t>
                              </w:r>
                              <w:r w:rsidR="00372302">
                                <w:rPr>
                                  <w:noProof/>
                                </w:rPr>
                                <w:drawing>
                                  <wp:inline distT="0" distB="0" distL="0" distR="0" wp14:anchorId="0C6DC828" wp14:editId="6AA46FA9">
                                    <wp:extent cx="532130" cy="403860"/>
                                    <wp:effectExtent l="0" t="0" r="127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2130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7874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row: Right 31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187325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88EB2D" w14:textId="77777777" w:rsidR="004F6C9B" w:rsidRPr="004F6C9B" w:rsidRDefault="004F6C9B" w:rsidP="004F6C9B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4F6C9B">
                                <w:rPr>
                                  <w:sz w:val="16"/>
                                </w:rPr>
                                <w:t>Explore and Identify,</w:t>
                              </w:r>
                            </w:p>
                            <w:p w14:paraId="5FB2E4E7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Datasets info – size, columns and datatypes</w:t>
                              </w:r>
                            </w:p>
                            <w:p w14:paraId="6D045DAA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Categorical / non-categorical columns</w:t>
                              </w:r>
                            </w:p>
                            <w:p w14:paraId="5B8A243D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Primary column(s) for merging</w:t>
                              </w:r>
                            </w:p>
                            <w:p w14:paraId="5D9D1E23" w14:textId="77777777" w:rsidR="004F6C9B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Data Issues like, missing values</w:t>
                              </w:r>
                            </w:p>
                            <w:p w14:paraId="6F9A06B8" w14:textId="77777777" w:rsidR="00372302" w:rsidRPr="004F6C9B" w:rsidRDefault="004F6C9B" w:rsidP="004F6C9B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F6C9B">
                                <w:rPr>
                                  <w:sz w:val="15"/>
                                  <w:szCs w:val="15"/>
                                </w:rPr>
                                <w:t>Required columns for 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7325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95686" w14:textId="77777777" w:rsidR="00372302" w:rsidRDefault="00372302" w:rsidP="00372302">
                              <w:pPr>
                                <w:spacing w:after="0" w:line="240" w:lineRule="auto"/>
                              </w:pPr>
                              <w:r>
                                <w:t xml:space="preserve">      </w:t>
                              </w:r>
                              <w:r w:rsidR="002C2218">
                                <w:rPr>
                                  <w:noProof/>
                                </w:rPr>
                                <w:drawing>
                                  <wp:inline distT="0" distB="0" distL="0" distR="0" wp14:anchorId="415C8B06" wp14:editId="164E3CD9">
                                    <wp:extent cx="608965" cy="403860"/>
                                    <wp:effectExtent l="0" t="0" r="635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89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17335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row: Right 45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3035300" y="527050"/>
                            <a:ext cx="111760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FA76BE" w14:textId="77777777" w:rsidR="002C2218" w:rsidRPr="002C2218" w:rsidRDefault="002C2218" w:rsidP="002C2218">
                              <w:p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Using Python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</w:p>
                            <w:p w14:paraId="32AA2BC5" w14:textId="77777777"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Handle missing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</w:p>
                            <w:p w14:paraId="455DE8C0" w14:textId="77777777" w:rsidR="002C2218" w:rsidRPr="002C2218" w:rsidRDefault="002C2218" w:rsidP="002C22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Apply target formatting</w:t>
                              </w:r>
                            </w:p>
                            <w:p w14:paraId="3EB6F2D4" w14:textId="77777777" w:rsid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Rename Columns</w:t>
                              </w:r>
                            </w:p>
                            <w:p w14:paraId="0B8E8A22" w14:textId="77777777" w:rsidR="002C2218" w:rsidRPr="002C2218" w:rsidRDefault="002C2218" w:rsidP="005F7618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 xml:space="preserve">Filter and </w:t>
                              </w:r>
                              <w:r>
                                <w:rPr>
                                  <w:sz w:val="16"/>
                                </w:rPr>
                                <w:t>Group</w:t>
                              </w:r>
                            </w:p>
                            <w:p w14:paraId="7655E907" w14:textId="77777777" w:rsid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Derive new fields</w:t>
                              </w:r>
                            </w:p>
                            <w:p w14:paraId="58D9B7F7" w14:textId="77777777" w:rsidR="002C2218" w:rsidRPr="002C2218" w:rsidRDefault="002C2218" w:rsidP="006F3EB6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Merge</w:t>
                              </w:r>
                              <w:r>
                                <w:rPr>
                                  <w:sz w:val="16"/>
                                </w:rPr>
                                <w:t xml:space="preserve"> the 2 datasets</w:t>
                              </w:r>
                              <w:r w:rsidRPr="002C2218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14:paraId="3373537A" w14:textId="77777777" w:rsidR="002C2218" w:rsidRPr="002C2218" w:rsidRDefault="002C2218" w:rsidP="00646F75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 w:rsidRPr="002C2218">
                                <w:rPr>
                                  <w:sz w:val="16"/>
                                </w:rPr>
                                <w:t>Prepare for loading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035300" y="0"/>
                            <a:ext cx="111760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02C0F2" w14:textId="77777777" w:rsidR="002C2218" w:rsidRDefault="002C2218" w:rsidP="002C2218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81183D" wp14:editId="3D8BB9F9">
                                    <wp:extent cx="463550" cy="452869"/>
                                    <wp:effectExtent l="0" t="0" r="0" b="4445"/>
                                    <wp:docPr id="50" name="Picture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6123" cy="455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8892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row: Right 54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4197350" y="527050"/>
                            <a:ext cx="10477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A926CD" w14:textId="77777777" w:rsidR="00F84CFE" w:rsidRDefault="00F84CFE" w:rsidP="00F84CFE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F84CFE">
                                <w:rPr>
                                  <w:b/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sz w:val="16"/>
                                </w:rPr>
                                <w:t xml:space="preserve"> will be used. Using Python and PyMongo,</w:t>
                              </w:r>
                            </w:p>
                            <w:p w14:paraId="3E42669B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Create Database</w:t>
                              </w:r>
                            </w:p>
                            <w:p w14:paraId="146723E0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Load data to Collections</w:t>
                              </w:r>
                            </w:p>
                            <w:p w14:paraId="53D7FA80" w14:textId="77777777" w:rsidR="00F84CFE" w:rsidRPr="000D2280" w:rsidRDefault="00F84CFE" w:rsidP="00F84CFE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Load success using Query</w:t>
                              </w:r>
                            </w:p>
                            <w:p w14:paraId="1FB1EE33" w14:textId="77777777" w:rsidR="00F84CFE" w:rsidRPr="000D2280" w:rsidRDefault="00F84CFE" w:rsidP="00882C33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D2280">
                                <w:rPr>
                                  <w:sz w:val="15"/>
                                  <w:szCs w:val="15"/>
                                </w:rPr>
                                <w:t>Verify Data Integrity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197350" y="0"/>
                            <a:ext cx="10477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77D335" w14:textId="77777777" w:rsidR="00F84CFE" w:rsidRDefault="00F84CFE" w:rsidP="00F84CFE">
                              <w:pPr>
                                <w:spacing w:after="0" w:line="240" w:lineRule="auto"/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6A48D2" wp14:editId="6C785F14">
                                    <wp:extent cx="400050" cy="439433"/>
                                    <wp:effectExtent l="0" t="0" r="0" b="0"/>
                                    <wp:docPr id="76" name="Picture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4861" cy="4447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407670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Arrow: Right 79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5283200" y="527050"/>
                            <a:ext cx="1073150" cy="163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F8183" w14:textId="77777777" w:rsidR="00257E2C" w:rsidRDefault="00257E2C" w:rsidP="00257E2C">
                              <w:pPr>
                                <w:spacing w:after="0" w:line="240" w:lineRule="auto"/>
                                <w:ind w:left="180" w:hanging="180"/>
                              </w:pPr>
                              <w:r w:rsidRPr="000D2280">
                                <w:rPr>
                                  <w:b/>
                                </w:rPr>
                                <w:t>Visualize</w:t>
                              </w:r>
                              <w:r>
                                <w:t>: -</w:t>
                              </w:r>
                            </w:p>
                            <w:p w14:paraId="41583DC1" w14:textId="77777777" w:rsidR="00257E2C" w:rsidRPr="00257E2C" w:rsidRDefault="00257E2C" w:rsidP="00257E2C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Using </w:t>
                              </w:r>
                              <w:r w:rsidRPr="00257E2C">
                                <w:rPr>
                                  <w:sz w:val="16"/>
                                </w:rPr>
                                <w:t>Matplot</w:t>
                              </w:r>
                              <w:r>
                                <w:rPr>
                                  <w:sz w:val="16"/>
                                </w:rPr>
                                <w:t xml:space="preserve">lib </w:t>
                              </w:r>
                            </w:p>
                            <w:p w14:paraId="7145F3AC" w14:textId="77777777"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Generate </w:t>
                              </w:r>
                              <w:r w:rsidRPr="00257E2C">
                                <w:rPr>
                                  <w:sz w:val="16"/>
                                </w:rPr>
                                <w:t xml:space="preserve">plots </w:t>
                              </w:r>
                              <w:r>
                                <w:rPr>
                                  <w:sz w:val="16"/>
                                </w:rPr>
                                <w:t>that answers our queries</w:t>
                              </w:r>
                            </w:p>
                            <w:p w14:paraId="23A1F02B" w14:textId="77777777" w:rsidR="00257E2C" w:rsidRDefault="00257E2C" w:rsidP="00257E2C">
                              <w:pPr>
                                <w:pStyle w:val="ListParagraph"/>
                                <w:spacing w:after="0" w:line="240" w:lineRule="auto"/>
                                <w:ind w:left="180"/>
                                <w:rPr>
                                  <w:sz w:val="16"/>
                                </w:rPr>
                              </w:pPr>
                            </w:p>
                            <w:p w14:paraId="16875DA4" w14:textId="77777777" w:rsidR="00257E2C" w:rsidRPr="000D2280" w:rsidRDefault="00257E2C" w:rsidP="00257E2C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D2280">
                                <w:rPr>
                                  <w:b/>
                                </w:rPr>
                                <w:t>Publish</w:t>
                              </w:r>
                              <w:r w:rsidR="000D2280">
                                <w:rPr>
                                  <w:b/>
                                </w:rPr>
                                <w:t>: -</w:t>
                              </w:r>
                            </w:p>
                            <w:p w14:paraId="62202302" w14:textId="77777777" w:rsidR="00257E2C" w:rsidRDefault="00257E2C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With HTML &amp; CSS, publish findings on Internet</w:t>
                              </w:r>
                            </w:p>
                            <w:p w14:paraId="05EBFA0B" w14:textId="77777777" w:rsidR="00436D7D" w:rsidRDefault="00436D7D" w:rsidP="00257E2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ind w:left="180" w:hanging="1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Flask (TBD)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283200" y="0"/>
                            <a:ext cx="1073150" cy="5016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4DBF2C" w14:textId="77777777" w:rsidR="00257E2C" w:rsidRDefault="00257E2C" w:rsidP="00257E2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E46458" wp14:editId="34EA7B55">
                                    <wp:extent cx="850265" cy="403860"/>
                                    <wp:effectExtent l="0" t="0" r="6985" b="0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50265" cy="403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5111750" y="101600"/>
                            <a:ext cx="260350" cy="260350"/>
                            <a:chOff x="0" y="0"/>
                            <a:chExt cx="520700" cy="50165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520700" cy="501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Arrow: Right 88"/>
                          <wps:cNvSpPr/>
                          <wps:spPr>
                            <a:xfrm>
                              <a:off x="76200" y="95250"/>
                              <a:ext cx="361950" cy="2921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130DA" id="Group 89" o:spid="_x0000_s1026" style="position:absolute;left:0;text-align:left;margin-left:8.5pt;margin-top:5.15pt;width:500.5pt;height:170.5pt;z-index:251694080" coordsize="6356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top:5270;width:882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BF299B6" w14:textId="77777777" w:rsidR="006608D9" w:rsidRDefault="006608D9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Data obtained </w:t>
                        </w:r>
                        <w:r w:rsidRPr="006608D9">
                          <w:rPr>
                            <w:sz w:val="16"/>
                          </w:rPr>
                          <w:t>from 2 data sources</w:t>
                        </w:r>
                      </w:p>
                      <w:p w14:paraId="74FF8FA4" w14:textId="77777777" w:rsidR="00610C97" w:rsidRPr="006608D9" w:rsidRDefault="00610C97" w:rsidP="00610C97">
                        <w:pPr>
                          <w:tabs>
                            <w:tab w:val="num" w:pos="450"/>
                          </w:tabs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14:paraId="0B366D15" w14:textId="77777777" w:rsidR="006608D9" w:rsidRDefault="00AF6824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TMDB-5000.csv from Kaggle</w:t>
                        </w:r>
                      </w:p>
                      <w:p w14:paraId="420384B0" w14:textId="77777777" w:rsidR="00F84CFE" w:rsidRPr="006608D9" w:rsidRDefault="00F84CFE" w:rsidP="00F84CFE">
                        <w:pPr>
                          <w:pStyle w:val="ListParagraph"/>
                          <w:tabs>
                            <w:tab w:val="left" w:pos="180"/>
                          </w:tabs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14:paraId="1C062769" w14:textId="77777777" w:rsidR="006608D9" w:rsidRP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180"/>
                            <w:tab w:val="num" w:pos="450"/>
                          </w:tabs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>JSON from OMDB API</w:t>
                        </w:r>
                      </w:p>
                      <w:p w14:paraId="3322A7F5" w14:textId="77777777" w:rsidR="006608D9" w:rsidRPr="006608D9" w:rsidRDefault="006608D9" w:rsidP="00610C97">
                        <w:pPr>
                          <w:spacing w:after="0" w:line="240" w:lineRule="auto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5" o:spid="_x0000_s1028" type="#_x0000_t202" style="position:absolute;left:9334;top:5270;width:8954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2CBDF741" w14:textId="77777777" w:rsidR="006608D9" w:rsidRDefault="006608D9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Python script </w:t>
                        </w:r>
                        <w:r w:rsidR="00610C97">
                          <w:rPr>
                            <w:sz w:val="16"/>
                          </w:rPr>
                          <w:t xml:space="preserve">created </w:t>
                        </w:r>
                        <w:r w:rsidRPr="006608D9">
                          <w:rPr>
                            <w:sz w:val="16"/>
                          </w:rPr>
                          <w:t xml:space="preserve">for data </w:t>
                        </w:r>
                        <w:r w:rsidR="00610C97">
                          <w:rPr>
                            <w:sz w:val="16"/>
                          </w:rPr>
                          <w:t xml:space="preserve">extraction. </w:t>
                        </w:r>
                        <w:r w:rsidRPr="006608D9">
                          <w:rPr>
                            <w:sz w:val="16"/>
                          </w:rPr>
                          <w:t>Libraries used will be,</w:t>
                        </w:r>
                      </w:p>
                      <w:p w14:paraId="0EC33CCD" w14:textId="77777777" w:rsidR="00610C97" w:rsidRPr="006608D9" w:rsidRDefault="00610C97" w:rsidP="00610C97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</w:p>
                      <w:p w14:paraId="7300432F" w14:textId="77777777"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6608D9">
                          <w:rPr>
                            <w:sz w:val="16"/>
                          </w:rPr>
                          <w:t xml:space="preserve">Pandas </w:t>
                        </w:r>
                        <w:r>
                          <w:rPr>
                            <w:sz w:val="16"/>
                          </w:rPr>
                          <w:t>– extraction</w:t>
                        </w:r>
                      </w:p>
                      <w:p w14:paraId="6C1E638C" w14:textId="77777777" w:rsidR="006608D9" w:rsidRDefault="006608D9" w:rsidP="00610C97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Request</w:t>
                        </w:r>
                        <w:r w:rsidR="00610C97">
                          <w:rPr>
                            <w:sz w:val="16"/>
                          </w:rPr>
                          <w:t>s – API</w:t>
                        </w:r>
                      </w:p>
                    </w:txbxContent>
                  </v:textbox>
                </v:shape>
                <v:shape id="Text Box 35" o:spid="_x0000_s1029" type="#_x0000_t202" style="position:absolute;width:882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" fillcolor="#fcf2d5 [662]" strokeweight=".5pt">
                  <v:textbox>
                    <w:txbxContent>
                      <w:p w14:paraId="30E429D6" w14:textId="77777777"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0C7E0B0" wp14:editId="3F03B61A">
                              <wp:extent cx="547458" cy="378460"/>
                              <wp:effectExtent l="0" t="0" r="5080" b="254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6430" cy="384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7" o:spid="_x0000_s1030" type="#_x0000_t202" style="position:absolute;left:9334;width:8954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" fillcolor="#fcf2d5 [662]" strokeweight=".5pt">
                  <v:textbox>
                    <w:txbxContent>
                      <w:p w14:paraId="1201D2D4" w14:textId="77777777" w:rsidR="00610C97" w:rsidRDefault="00610C97" w:rsidP="00610C97">
                        <w:pPr>
                          <w:spacing w:after="0" w:line="240" w:lineRule="auto"/>
                        </w:pPr>
                        <w:r>
                          <w:t xml:space="preserve">   </w:t>
                        </w:r>
                        <w:r w:rsidR="00372302">
                          <w:rPr>
                            <w:noProof/>
                          </w:rPr>
                          <w:drawing>
                            <wp:inline distT="0" distB="0" distL="0" distR="0" wp14:anchorId="0C6DC828" wp14:editId="6AA46FA9">
                              <wp:extent cx="532130" cy="403860"/>
                              <wp:effectExtent l="0" t="0" r="127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2130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33" o:spid="_x0000_s1031" style="position:absolute;left:7874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3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<v:stroke joinstyle="miter"/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1" o:spid="_x0000_s103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" adj="12884" fillcolor="white [3212]" strokecolor="#1f4d78 [1604]" strokeweight="1pt"/>
                </v:group>
                <v:shape id="Text Box 39" o:spid="_x0000_s1034" type="#_x0000_t202" style="position:absolute;left:18732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088EB2D" w14:textId="77777777" w:rsidR="004F6C9B" w:rsidRPr="004F6C9B" w:rsidRDefault="004F6C9B" w:rsidP="004F6C9B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4F6C9B">
                          <w:rPr>
                            <w:sz w:val="16"/>
                          </w:rPr>
                          <w:t>Explore and Identify,</w:t>
                        </w:r>
                      </w:p>
                      <w:p w14:paraId="5FB2E4E7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Datasets info – size, columns and datatypes</w:t>
                        </w:r>
                      </w:p>
                      <w:p w14:paraId="6D045DAA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Categorical / non-categorical columns</w:t>
                        </w:r>
                      </w:p>
                      <w:p w14:paraId="5B8A243D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Primary column(s) for merging</w:t>
                        </w:r>
                      </w:p>
                      <w:p w14:paraId="5D9D1E23" w14:textId="77777777" w:rsidR="004F6C9B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Data Issues like, missing values</w:t>
                        </w:r>
                      </w:p>
                      <w:p w14:paraId="6F9A06B8" w14:textId="77777777" w:rsidR="00372302" w:rsidRPr="004F6C9B" w:rsidRDefault="004F6C9B" w:rsidP="004F6C9B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4F6C9B">
                          <w:rPr>
                            <w:sz w:val="15"/>
                            <w:szCs w:val="15"/>
                          </w:rPr>
                          <w:t>Required columns for analytics</w:t>
                        </w:r>
                      </w:p>
                    </w:txbxContent>
                  </v:textbox>
                </v:shape>
                <v:shape id="Text Box 40" o:spid="_x0000_s1035" type="#_x0000_t202" style="position:absolute;left:18732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" fillcolor="#fcf2d5 [662]" strokeweight=".5pt">
                  <v:textbox>
                    <w:txbxContent>
                      <w:p w14:paraId="4C995686" w14:textId="77777777" w:rsidR="00372302" w:rsidRDefault="00372302" w:rsidP="00372302">
                        <w:pPr>
                          <w:spacing w:after="0" w:line="240" w:lineRule="auto"/>
                        </w:pPr>
                        <w:r>
                          <w:t xml:space="preserve">      </w:t>
                        </w:r>
                        <w:r w:rsidR="002C2218">
                          <w:rPr>
                            <w:noProof/>
                          </w:rPr>
                          <w:drawing>
                            <wp:inline distT="0" distB="0" distL="0" distR="0" wp14:anchorId="415C8B06" wp14:editId="164E3CD9">
                              <wp:extent cx="608965" cy="403860"/>
                              <wp:effectExtent l="0" t="0" r="63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89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43" o:spid="_x0000_s1036" style="position:absolute;left:17335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3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45" o:spid="_x0000_s103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ok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" adj="12884" fillcolor="white [3212]" strokecolor="#1f4d78 [1604]" strokeweight="1pt"/>
                </v:group>
                <v:shape id="Text Box 46" o:spid="_x0000_s1039" type="#_x0000_t202" style="position:absolute;left:30353;top:5270;width:11176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5BFA76BE" w14:textId="77777777" w:rsidR="002C2218" w:rsidRPr="002C2218" w:rsidRDefault="002C2218" w:rsidP="002C2218">
                        <w:p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Using Python</w:t>
                        </w:r>
                        <w:r>
                          <w:rPr>
                            <w:sz w:val="16"/>
                          </w:rPr>
                          <w:t>,</w:t>
                        </w:r>
                      </w:p>
                      <w:p w14:paraId="32AA2BC5" w14:textId="77777777"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Handle missing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</w:p>
                      <w:p w14:paraId="455DE8C0" w14:textId="77777777" w:rsidR="002C2218" w:rsidRPr="002C2218" w:rsidRDefault="002C2218" w:rsidP="002C22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Apply target formatting</w:t>
                        </w:r>
                      </w:p>
                      <w:p w14:paraId="3EB6F2D4" w14:textId="77777777" w:rsid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Rename Columns</w:t>
                        </w:r>
                      </w:p>
                      <w:p w14:paraId="0B8E8A22" w14:textId="77777777" w:rsidR="002C2218" w:rsidRPr="002C2218" w:rsidRDefault="002C2218" w:rsidP="005F7618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 xml:space="preserve">Filter and </w:t>
                        </w:r>
                        <w:r>
                          <w:rPr>
                            <w:sz w:val="16"/>
                          </w:rPr>
                          <w:t>Group</w:t>
                        </w:r>
                      </w:p>
                      <w:p w14:paraId="7655E907" w14:textId="77777777" w:rsid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Derive new fields</w:t>
                        </w:r>
                      </w:p>
                      <w:p w14:paraId="58D9B7F7" w14:textId="77777777" w:rsidR="002C2218" w:rsidRPr="002C2218" w:rsidRDefault="002C2218" w:rsidP="006F3EB6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Merge</w:t>
                        </w:r>
                        <w:r>
                          <w:rPr>
                            <w:sz w:val="16"/>
                          </w:rPr>
                          <w:t xml:space="preserve"> the 2 datasets</w:t>
                        </w:r>
                        <w:r w:rsidRPr="002C2218">
                          <w:rPr>
                            <w:sz w:val="16"/>
                          </w:rPr>
                          <w:t>.</w:t>
                        </w:r>
                      </w:p>
                      <w:p w14:paraId="3373537A" w14:textId="77777777" w:rsidR="002C2218" w:rsidRPr="002C2218" w:rsidRDefault="002C2218" w:rsidP="00646F75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 w:rsidRPr="002C2218">
                          <w:rPr>
                            <w:sz w:val="16"/>
                          </w:rPr>
                          <w:t>Prepare for loading</w:t>
                        </w:r>
                      </w:p>
                    </w:txbxContent>
                  </v:textbox>
                </v:shape>
                <v:shape id="Text Box 49" o:spid="_x0000_s1040" type="#_x0000_t202" style="position:absolute;left:30353;width:11176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" fillcolor="#fcf2d5 [662]" strokeweight=".5pt">
                  <v:textbox>
                    <w:txbxContent>
                      <w:p w14:paraId="0802C0F2" w14:textId="77777777" w:rsidR="002C2218" w:rsidRDefault="002C2218" w:rsidP="002C2218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281183D" wp14:editId="3D8BB9F9">
                              <wp:extent cx="463550" cy="452869"/>
                              <wp:effectExtent l="0" t="0" r="0" b="4445"/>
                              <wp:docPr id="50" name="Picture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6123" cy="455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52" o:spid="_x0000_s1041" style="position:absolute;left:28892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3" o:spid="_x0000_s104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</v:oval>
                  <v:shape id="Arrow: Right 54" o:spid="_x0000_s104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" adj="12884" fillcolor="white [3212]" strokecolor="#1f4d78 [1604]" strokeweight="1pt"/>
                </v:group>
                <v:shape id="Text Box 55" o:spid="_x0000_s1044" type="#_x0000_t202" style="position:absolute;left:41973;top:5270;width:10478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52A926CD" w14:textId="77777777" w:rsidR="00F84CFE" w:rsidRDefault="00F84CFE" w:rsidP="00F84CFE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F84CFE">
                          <w:rPr>
                            <w:b/>
                            <w:sz w:val="16"/>
                          </w:rPr>
                          <w:t>MongoDB</w:t>
                        </w:r>
                        <w:r>
                          <w:rPr>
                            <w:sz w:val="16"/>
                          </w:rPr>
                          <w:t xml:space="preserve"> will be used. Using Python and PyMongo,</w:t>
                        </w:r>
                      </w:p>
                      <w:p w14:paraId="3E42669B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Create Database</w:t>
                        </w:r>
                      </w:p>
                      <w:p w14:paraId="146723E0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Load data to Collections</w:t>
                        </w:r>
                      </w:p>
                      <w:p w14:paraId="53D7FA80" w14:textId="77777777" w:rsidR="00F84CFE" w:rsidRPr="000D2280" w:rsidRDefault="00F84CFE" w:rsidP="00F84CFE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Load success using Query</w:t>
                        </w:r>
                      </w:p>
                      <w:p w14:paraId="1FB1EE33" w14:textId="77777777" w:rsidR="00F84CFE" w:rsidRPr="000D2280" w:rsidRDefault="00F84CFE" w:rsidP="00882C33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5"/>
                            <w:szCs w:val="15"/>
                          </w:rPr>
                        </w:pPr>
                        <w:r w:rsidRPr="000D2280">
                          <w:rPr>
                            <w:sz w:val="15"/>
                            <w:szCs w:val="15"/>
                          </w:rPr>
                          <w:t>Verify Data Integrity</w:t>
                        </w:r>
                      </w:p>
                    </w:txbxContent>
                  </v:textbox>
                </v:shape>
                <v:shape id="Text Box 74" o:spid="_x0000_s1045" type="#_x0000_t202" style="position:absolute;left:41973;width:1047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" fillcolor="#fcf2d5 [662]" strokeweight=".5pt">
                  <v:textbox>
                    <w:txbxContent>
                      <w:p w14:paraId="4777D335" w14:textId="77777777" w:rsidR="00F84CFE" w:rsidRDefault="00F84CFE" w:rsidP="00F84CFE">
                        <w:pPr>
                          <w:spacing w:after="0" w:line="240" w:lineRule="auto"/>
                        </w:pPr>
                        <w:r>
                          <w:t xml:space="preserve">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6A48D2" wp14:editId="6C785F14">
                              <wp:extent cx="400050" cy="439433"/>
                              <wp:effectExtent l="0" t="0" r="0" b="0"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861" cy="4447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77" o:spid="_x0000_s1046" style="position:absolute;left:40767;top:1016;width:2603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78" o:spid="_x0000_s1047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<v:stroke joinstyle="miter"/>
                  </v:oval>
                  <v:shape id="Arrow: Right 79" o:spid="_x0000_s1048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" adj="12884" fillcolor="white [3212]" strokecolor="#1f4d78 [1604]" strokeweight="1pt"/>
                </v:group>
                <v:shape id="Text Box 80" o:spid="_x0000_s1049" type="#_x0000_t202" style="position:absolute;left:52832;top:5270;width:10731;height:1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0A3F8183" w14:textId="77777777" w:rsidR="00257E2C" w:rsidRDefault="00257E2C" w:rsidP="00257E2C">
                        <w:pPr>
                          <w:spacing w:after="0" w:line="240" w:lineRule="auto"/>
                          <w:ind w:left="180" w:hanging="180"/>
                        </w:pPr>
                        <w:r w:rsidRPr="000D2280">
                          <w:rPr>
                            <w:b/>
                          </w:rPr>
                          <w:t>Visualize</w:t>
                        </w:r>
                        <w:r>
                          <w:t>: -</w:t>
                        </w:r>
                      </w:p>
                      <w:p w14:paraId="41583DC1" w14:textId="77777777" w:rsidR="00257E2C" w:rsidRPr="00257E2C" w:rsidRDefault="00257E2C" w:rsidP="00257E2C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Using </w:t>
                        </w:r>
                        <w:r w:rsidRPr="00257E2C">
                          <w:rPr>
                            <w:sz w:val="16"/>
                          </w:rPr>
                          <w:t>Matplot</w:t>
                        </w:r>
                        <w:r>
                          <w:rPr>
                            <w:sz w:val="16"/>
                          </w:rPr>
                          <w:t xml:space="preserve">lib </w:t>
                        </w:r>
                      </w:p>
                      <w:p w14:paraId="7145F3AC" w14:textId="77777777"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Generate </w:t>
                        </w:r>
                        <w:r w:rsidRPr="00257E2C">
                          <w:rPr>
                            <w:sz w:val="16"/>
                          </w:rPr>
                          <w:t xml:space="preserve">plots </w:t>
                        </w:r>
                        <w:r>
                          <w:rPr>
                            <w:sz w:val="16"/>
                          </w:rPr>
                          <w:t>that answers our queries</w:t>
                        </w:r>
                      </w:p>
                      <w:p w14:paraId="23A1F02B" w14:textId="77777777" w:rsidR="00257E2C" w:rsidRDefault="00257E2C" w:rsidP="00257E2C">
                        <w:pPr>
                          <w:pStyle w:val="ListParagraph"/>
                          <w:spacing w:after="0" w:line="240" w:lineRule="auto"/>
                          <w:ind w:left="180"/>
                          <w:rPr>
                            <w:sz w:val="16"/>
                          </w:rPr>
                        </w:pPr>
                      </w:p>
                      <w:p w14:paraId="16875DA4" w14:textId="77777777" w:rsidR="00257E2C" w:rsidRPr="000D2280" w:rsidRDefault="00257E2C" w:rsidP="00257E2C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D2280">
                          <w:rPr>
                            <w:b/>
                          </w:rPr>
                          <w:t>Publish</w:t>
                        </w:r>
                        <w:r w:rsidR="000D2280">
                          <w:rPr>
                            <w:b/>
                          </w:rPr>
                          <w:t>: -</w:t>
                        </w:r>
                      </w:p>
                      <w:p w14:paraId="62202302" w14:textId="77777777" w:rsidR="00257E2C" w:rsidRDefault="00257E2C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With HTML &amp; CSS, publish findings on Internet</w:t>
                        </w:r>
                      </w:p>
                      <w:p w14:paraId="05EBFA0B" w14:textId="77777777" w:rsidR="00436D7D" w:rsidRDefault="00436D7D" w:rsidP="00257E2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ind w:left="180" w:hanging="1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Flask (TBD)</w:t>
                        </w:r>
                      </w:p>
                    </w:txbxContent>
                  </v:textbox>
                </v:shape>
                <v:shape id="Text Box 81" o:spid="_x0000_s1050" type="#_x0000_t202" style="position:absolute;left:52832;width:1073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" fillcolor="#fcf2d5 [662]" strokeweight=".5pt">
                  <v:textbox>
                    <w:txbxContent>
                      <w:p w14:paraId="734DBF2C" w14:textId="77777777" w:rsidR="00257E2C" w:rsidRDefault="00257E2C" w:rsidP="00257E2C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0E46458" wp14:editId="34EA7B55">
                              <wp:extent cx="850265" cy="403860"/>
                              <wp:effectExtent l="0" t="0" r="6985" b="0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0265" cy="403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86" o:spid="_x0000_s1051" style="position:absolute;left:51117;top:1016;width:2604;height:2603" coordsize="52070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52" style="position:absolute;width:520700;height:50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  <v:stroke joinstyle="miter"/>
                  </v:oval>
                  <v:shape id="Arrow: Right 88" o:spid="_x0000_s1053" type="#_x0000_t13" style="position:absolute;left:76200;top:95250;width:361950;height:292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" adj="12884" fillcolor="white [3212]" strokecolor="#1f4d78 [1604]" strokeweight="1pt"/>
                </v:group>
              </v:group>
            </w:pict>
          </mc:Fallback>
        </mc:AlternateContent>
      </w:r>
    </w:p>
    <w:p w14:paraId="2F641625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DB25605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D9AC9B8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263971C2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04CDF81F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CB46C2A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0A67C38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DF85F03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6C61DACB" w14:textId="77777777" w:rsidR="005E13CD" w:rsidRDefault="005E13CD" w:rsidP="008E0C36">
      <w:pPr>
        <w:pStyle w:val="ListBullet"/>
        <w:numPr>
          <w:ilvl w:val="0"/>
          <w:numId w:val="0"/>
        </w:numPr>
        <w:ind w:left="432" w:hanging="288"/>
      </w:pPr>
    </w:p>
    <w:p w14:paraId="01137C62" w14:textId="77777777" w:rsidR="003312ED" w:rsidRDefault="00625BE7">
      <w:pPr>
        <w:pStyle w:val="Heading2"/>
      </w:pPr>
      <w:r>
        <w:t>Data Definitions</w:t>
      </w:r>
    </w:p>
    <w:tbl>
      <w:tblPr>
        <w:tblStyle w:val="ProjectScopeTable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070"/>
        <w:gridCol w:w="1260"/>
        <w:gridCol w:w="630"/>
        <w:gridCol w:w="1710"/>
      </w:tblGrid>
      <w:tr w:rsidR="00FD3B9A" w:rsidRPr="007D76D4" w14:paraId="66D7634A" w14:textId="77777777" w:rsidTr="008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685" w:type="dxa"/>
            <w:gridSpan w:val="2"/>
          </w:tcPr>
          <w:p w14:paraId="63977EF6" w14:textId="77777777"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>Source Data: TMDB</w:t>
            </w:r>
          </w:p>
          <w:p w14:paraId="45EE8886" w14:textId="77777777" w:rsidR="00FD3B9A" w:rsidRPr="007D76D4" w:rsidRDefault="00FD3B9A" w:rsidP="00FD3B9A">
            <w:pPr>
              <w:rPr>
                <w:sz w:val="16"/>
              </w:rPr>
            </w:pPr>
            <w:r w:rsidRPr="007D76D4">
              <w:rPr>
                <w:sz w:val="16"/>
              </w:rPr>
              <w:t>File Name: tmdb_5000_movies.csv</w:t>
            </w:r>
          </w:p>
          <w:p w14:paraId="6AF843DC" w14:textId="77777777" w:rsidR="00FD3B9A" w:rsidRPr="007D76D4" w:rsidRDefault="00FD3B9A">
            <w:pPr>
              <w:rPr>
                <w:sz w:val="16"/>
              </w:rPr>
            </w:pPr>
            <w:r w:rsidRPr="007D76D4">
              <w:rPr>
                <w:sz w:val="16"/>
              </w:rPr>
              <w:t>Format: CSV</w:t>
            </w:r>
          </w:p>
        </w:tc>
        <w:tc>
          <w:tcPr>
            <w:tcW w:w="5670" w:type="dxa"/>
            <w:gridSpan w:val="4"/>
          </w:tcPr>
          <w:p w14:paraId="51503E31" w14:textId="77777777" w:rsidR="00FD3B9A" w:rsidRPr="007D76D4" w:rsidRDefault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Database: </w:t>
            </w:r>
            <w:r w:rsidR="001C3802">
              <w:rPr>
                <w:sz w:val="16"/>
              </w:rPr>
              <w:t>MoviesDB</w:t>
            </w:r>
          </w:p>
          <w:p w14:paraId="0E6EAD9A" w14:textId="77777777" w:rsidR="00FD3B9A" w:rsidRPr="007D76D4" w:rsidRDefault="00FD3B9A" w:rsidP="00FD3B9A">
            <w:pPr>
              <w:rPr>
                <w:b w:val="0"/>
                <w:sz w:val="16"/>
              </w:rPr>
            </w:pPr>
            <w:r w:rsidRPr="007D76D4">
              <w:rPr>
                <w:sz w:val="16"/>
              </w:rPr>
              <w:t xml:space="preserve">Destination Collection name: </w:t>
            </w:r>
            <w:proofErr w:type="spellStart"/>
            <w:r w:rsidRPr="007D76D4">
              <w:rPr>
                <w:sz w:val="16"/>
              </w:rPr>
              <w:t>TMDB_source_data</w:t>
            </w:r>
            <w:proofErr w:type="spellEnd"/>
          </w:p>
          <w:p w14:paraId="4706B194" w14:textId="77777777" w:rsidR="00FD3B9A" w:rsidRPr="007D76D4" w:rsidRDefault="00FD3B9A" w:rsidP="007D76D4">
            <w:pPr>
              <w:rPr>
                <w:sz w:val="16"/>
              </w:rPr>
            </w:pPr>
            <w:r w:rsidRPr="007D76D4">
              <w:rPr>
                <w:sz w:val="16"/>
              </w:rPr>
              <w:t>Location: @localhost:27017</w:t>
            </w:r>
          </w:p>
        </w:tc>
      </w:tr>
      <w:tr w:rsidR="00813F84" w:rsidRPr="00813F84" w14:paraId="5BD72F91" w14:textId="77777777" w:rsidTr="00813F84">
        <w:trPr>
          <w:trHeight w:val="20"/>
        </w:trPr>
        <w:tc>
          <w:tcPr>
            <w:tcW w:w="2425" w:type="dxa"/>
            <w:shd w:val="clear" w:color="auto" w:fill="D9D9D9" w:themeFill="background1" w:themeFillShade="D9"/>
          </w:tcPr>
          <w:p w14:paraId="7008F6A1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EA7C25" w14:textId="77777777"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18A96273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Field 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328270" w14:textId="77777777" w:rsidR="00FD3B9A" w:rsidRPr="00813F84" w:rsidRDefault="007D76D4" w:rsidP="00625BE7">
            <w:pPr>
              <w:rPr>
                <w:b/>
              </w:rPr>
            </w:pPr>
            <w:proofErr w:type="spellStart"/>
            <w:r w:rsidRPr="00813F84">
              <w:rPr>
                <w:b/>
              </w:rPr>
              <w:t>DataType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14:paraId="6DC2C00D" w14:textId="77777777" w:rsidR="00FD3B9A" w:rsidRPr="00813F84" w:rsidRDefault="00C869B2" w:rsidP="00625BE7">
            <w:pPr>
              <w:rPr>
                <w:b/>
              </w:rPr>
            </w:pPr>
            <w:r w:rsidRPr="00813F84">
              <w:rPr>
                <w:b/>
              </w:rPr>
              <w:t>Req?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4EA9DB" w14:textId="77777777" w:rsidR="00FD3B9A" w:rsidRPr="00813F84" w:rsidRDefault="007D76D4" w:rsidP="00625BE7">
            <w:pPr>
              <w:rPr>
                <w:b/>
              </w:rPr>
            </w:pPr>
            <w:r w:rsidRPr="00813F84">
              <w:rPr>
                <w:b/>
              </w:rPr>
              <w:t>Format (Target)</w:t>
            </w:r>
          </w:p>
        </w:tc>
      </w:tr>
      <w:tr w:rsidR="00813F84" w14:paraId="431CFFC9" w14:textId="77777777" w:rsidTr="00813F84">
        <w:trPr>
          <w:trHeight w:val="341"/>
        </w:trPr>
        <w:tc>
          <w:tcPr>
            <w:tcW w:w="2425" w:type="dxa"/>
            <w:vAlign w:val="bottom"/>
          </w:tcPr>
          <w:p w14:paraId="6948B4E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14:paraId="2551CD7A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E4491F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260" w:type="dxa"/>
          </w:tcPr>
          <w:p w14:paraId="379FB579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0501C485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2FDCC276" w14:textId="77777777" w:rsidR="00C869B2" w:rsidRDefault="00A558A3" w:rsidP="00C869B2">
            <w:r>
              <w:t>Numeric (0.00)</w:t>
            </w:r>
          </w:p>
        </w:tc>
      </w:tr>
      <w:tr w:rsidR="00813F84" w14:paraId="3743E941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A8D907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14:paraId="33EC2C41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66A793B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genres</w:t>
            </w:r>
          </w:p>
        </w:tc>
        <w:tc>
          <w:tcPr>
            <w:tcW w:w="1260" w:type="dxa"/>
          </w:tcPr>
          <w:p w14:paraId="3DB98814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11A63139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2FBB15E6" w14:textId="77777777" w:rsidR="00C869B2" w:rsidRDefault="00813F84" w:rsidP="00C869B2">
            <w:r>
              <w:t>Text</w:t>
            </w:r>
          </w:p>
        </w:tc>
      </w:tr>
      <w:tr w:rsidR="00813F84" w14:paraId="629E3BF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3582E24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14:paraId="28EEF884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72C0A6D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homepage</w:t>
            </w:r>
          </w:p>
        </w:tc>
        <w:tc>
          <w:tcPr>
            <w:tcW w:w="1260" w:type="dxa"/>
          </w:tcPr>
          <w:p w14:paraId="63CD332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522FA5FF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09001124" w14:textId="77777777" w:rsidR="00C869B2" w:rsidRDefault="00813F84" w:rsidP="00C869B2">
            <w:r>
              <w:t>Text</w:t>
            </w:r>
          </w:p>
        </w:tc>
      </w:tr>
      <w:tr w:rsidR="00813F84" w14:paraId="4C2D156A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B6F3AC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14:paraId="25300D5D" w14:textId="77777777"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14:paraId="3F7D6D7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60" w:type="dxa"/>
          </w:tcPr>
          <w:p w14:paraId="49DE6A44" w14:textId="77777777" w:rsidR="00C869B2" w:rsidRDefault="00C869B2" w:rsidP="00C869B2">
            <w:r>
              <w:t>int</w:t>
            </w:r>
          </w:p>
        </w:tc>
        <w:tc>
          <w:tcPr>
            <w:tcW w:w="630" w:type="dxa"/>
          </w:tcPr>
          <w:p w14:paraId="749F9754" w14:textId="77777777" w:rsidR="00C869B2" w:rsidRDefault="002D0CF6" w:rsidP="00C869B2">
            <w:r>
              <w:t>N</w:t>
            </w:r>
          </w:p>
        </w:tc>
        <w:tc>
          <w:tcPr>
            <w:tcW w:w="1710" w:type="dxa"/>
          </w:tcPr>
          <w:p w14:paraId="297D6F8C" w14:textId="77777777" w:rsidR="00C869B2" w:rsidRDefault="00C869B2" w:rsidP="00C869B2"/>
        </w:tc>
      </w:tr>
      <w:tr w:rsidR="00813F84" w14:paraId="0C61026D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89B6F40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14:paraId="7E07F217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11DF68B3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keywords</w:t>
            </w:r>
          </w:p>
        </w:tc>
        <w:tc>
          <w:tcPr>
            <w:tcW w:w="1260" w:type="dxa"/>
          </w:tcPr>
          <w:p w14:paraId="42C056BF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7CCAE4F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3247ED22" w14:textId="77777777" w:rsidR="00C869B2" w:rsidRDefault="00813F84" w:rsidP="00C869B2">
            <w:r>
              <w:t>Text</w:t>
            </w:r>
          </w:p>
        </w:tc>
      </w:tr>
      <w:tr w:rsidR="00813F84" w14:paraId="76CF1199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0A6D79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14:paraId="1BAA1E24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685313D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original_language</w:t>
            </w:r>
            <w:proofErr w:type="spellEnd"/>
          </w:p>
        </w:tc>
        <w:tc>
          <w:tcPr>
            <w:tcW w:w="1260" w:type="dxa"/>
          </w:tcPr>
          <w:p w14:paraId="562CC608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0EB5F56E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75952C3D" w14:textId="77777777" w:rsidR="00C869B2" w:rsidRDefault="00C869B2" w:rsidP="00C869B2"/>
        </w:tc>
      </w:tr>
      <w:tr w:rsidR="00813F84" w14:paraId="044F858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0E31B1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14:paraId="2392E240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54FE8120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1260" w:type="dxa"/>
          </w:tcPr>
          <w:p w14:paraId="42AC7FBB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EACF5A8" w14:textId="77777777" w:rsidR="00C869B2" w:rsidRDefault="00C869B2" w:rsidP="00C869B2">
            <w:r>
              <w:t>N</w:t>
            </w:r>
          </w:p>
        </w:tc>
        <w:tc>
          <w:tcPr>
            <w:tcW w:w="1710" w:type="dxa"/>
          </w:tcPr>
          <w:p w14:paraId="7C592E3B" w14:textId="77777777" w:rsidR="00C869B2" w:rsidRDefault="00C869B2" w:rsidP="00C869B2"/>
        </w:tc>
      </w:tr>
      <w:tr w:rsidR="00813F84" w14:paraId="67F267C1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9C305E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14:paraId="49C74C88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7DCFEBE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overview</w:t>
            </w:r>
          </w:p>
        </w:tc>
        <w:tc>
          <w:tcPr>
            <w:tcW w:w="1260" w:type="dxa"/>
          </w:tcPr>
          <w:p w14:paraId="2C9AB9DE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6D93A50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69EDF8A" w14:textId="77777777" w:rsidR="00C869B2" w:rsidRDefault="00813F84" w:rsidP="00C869B2">
            <w:r>
              <w:t>Text</w:t>
            </w:r>
          </w:p>
        </w:tc>
      </w:tr>
      <w:tr w:rsidR="00813F84" w14:paraId="4870F10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98340E9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1B5E16C5" w14:textId="77777777" w:rsidR="00C869B2" w:rsidRDefault="00C869B2" w:rsidP="00C869B2">
            <w:r>
              <w:t>Int</w:t>
            </w:r>
          </w:p>
        </w:tc>
        <w:tc>
          <w:tcPr>
            <w:tcW w:w="2070" w:type="dxa"/>
            <w:vAlign w:val="bottom"/>
          </w:tcPr>
          <w:p w14:paraId="039C3B2B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popularity</w:t>
            </w:r>
          </w:p>
        </w:tc>
        <w:tc>
          <w:tcPr>
            <w:tcW w:w="1260" w:type="dxa"/>
          </w:tcPr>
          <w:p w14:paraId="1B968B8F" w14:textId="77777777" w:rsidR="00C869B2" w:rsidRDefault="00C869B2" w:rsidP="00C869B2">
            <w:r>
              <w:t>Int</w:t>
            </w:r>
          </w:p>
        </w:tc>
        <w:tc>
          <w:tcPr>
            <w:tcW w:w="630" w:type="dxa"/>
          </w:tcPr>
          <w:p w14:paraId="7974A37E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0AB121F9" w14:textId="77777777" w:rsidR="00C869B2" w:rsidRDefault="008010BE" w:rsidP="00C869B2">
            <w:r>
              <w:t>Int</w:t>
            </w:r>
          </w:p>
        </w:tc>
      </w:tr>
      <w:tr w:rsidR="00813F84" w14:paraId="4003CE50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2FDC3DEA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14:paraId="2F400AB5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46E78D4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production_companies</w:t>
            </w:r>
            <w:proofErr w:type="spellEnd"/>
          </w:p>
        </w:tc>
        <w:tc>
          <w:tcPr>
            <w:tcW w:w="1260" w:type="dxa"/>
          </w:tcPr>
          <w:p w14:paraId="3C23E098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76BEE1A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29A2ED8" w14:textId="77777777" w:rsidR="00C869B2" w:rsidRDefault="00813F84" w:rsidP="00C869B2">
            <w:r>
              <w:t>Text</w:t>
            </w:r>
          </w:p>
        </w:tc>
      </w:tr>
      <w:tr w:rsidR="00813F84" w14:paraId="79695B75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D0EB59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14:paraId="68595C96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4741D4B6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production_countries</w:t>
            </w:r>
            <w:proofErr w:type="spellEnd"/>
          </w:p>
        </w:tc>
        <w:tc>
          <w:tcPr>
            <w:tcW w:w="1260" w:type="dxa"/>
          </w:tcPr>
          <w:p w14:paraId="438A2B60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26AED2E0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1BDC9C6A" w14:textId="77777777" w:rsidR="00813F84" w:rsidRDefault="00813F84" w:rsidP="00C869B2">
            <w:r>
              <w:t>Text</w:t>
            </w:r>
          </w:p>
        </w:tc>
      </w:tr>
      <w:tr w:rsidR="00813F84" w14:paraId="6D262B2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9E6863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14:paraId="7BB90AB5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4DCAA3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1260" w:type="dxa"/>
          </w:tcPr>
          <w:p w14:paraId="207A6ED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13FA57A4" w14:textId="77777777" w:rsidR="00C869B2" w:rsidRDefault="00C869B2" w:rsidP="00C869B2">
            <w:r>
              <w:t>Y</w:t>
            </w:r>
          </w:p>
        </w:tc>
        <w:tc>
          <w:tcPr>
            <w:tcW w:w="1710" w:type="dxa"/>
          </w:tcPr>
          <w:p w14:paraId="0600F0E5" w14:textId="77777777" w:rsidR="00C869B2" w:rsidRDefault="00C869B2" w:rsidP="00C869B2">
            <w:r>
              <w:t>YYYY-MM-DD</w:t>
            </w:r>
          </w:p>
        </w:tc>
      </w:tr>
      <w:tr w:rsidR="00813F84" w14:paraId="63139579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6C52463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14:paraId="2B5C9E19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1B29F123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1260" w:type="dxa"/>
          </w:tcPr>
          <w:p w14:paraId="33148D34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3679D44A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7AD1F0E6" w14:textId="77777777" w:rsidR="00C869B2" w:rsidRDefault="008010BE" w:rsidP="00C869B2">
            <w:r>
              <w:t>Numeric (0.00)</w:t>
            </w:r>
          </w:p>
        </w:tc>
      </w:tr>
      <w:tr w:rsidR="00813F84" w14:paraId="6DAA4CAA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015A2EC8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14:paraId="7BC170BD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70F0ACE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runtime</w:t>
            </w:r>
          </w:p>
        </w:tc>
        <w:tc>
          <w:tcPr>
            <w:tcW w:w="1260" w:type="dxa"/>
          </w:tcPr>
          <w:p w14:paraId="271E67DD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548359C2" w14:textId="77777777" w:rsidR="00C869B2" w:rsidRDefault="008010BE" w:rsidP="00C869B2">
            <w:r>
              <w:t>N</w:t>
            </w:r>
          </w:p>
        </w:tc>
        <w:tc>
          <w:tcPr>
            <w:tcW w:w="1710" w:type="dxa"/>
          </w:tcPr>
          <w:p w14:paraId="4E174476" w14:textId="77777777" w:rsidR="00C869B2" w:rsidRDefault="008010BE" w:rsidP="00C869B2">
            <w:r>
              <w:t>Numeric (0.00)</w:t>
            </w:r>
          </w:p>
        </w:tc>
      </w:tr>
      <w:tr w:rsidR="00813F84" w14:paraId="75943DC8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394C01E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14:paraId="33F0F2C6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3D9E6E32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spoken_languages</w:t>
            </w:r>
            <w:proofErr w:type="spellEnd"/>
          </w:p>
        </w:tc>
        <w:tc>
          <w:tcPr>
            <w:tcW w:w="1260" w:type="dxa"/>
          </w:tcPr>
          <w:p w14:paraId="01F64CF5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60F30FD8" w14:textId="77777777" w:rsidR="00C869B2" w:rsidRDefault="008010BE" w:rsidP="00C869B2">
            <w:r>
              <w:t>N</w:t>
            </w:r>
          </w:p>
        </w:tc>
        <w:tc>
          <w:tcPr>
            <w:tcW w:w="1710" w:type="dxa"/>
          </w:tcPr>
          <w:p w14:paraId="67B3BE31" w14:textId="77777777" w:rsidR="00C869B2" w:rsidRDefault="00C869B2" w:rsidP="00C869B2"/>
        </w:tc>
      </w:tr>
      <w:tr w:rsidR="00813F84" w14:paraId="5D49BD8D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531315A5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14:paraId="1E323BAD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0828226F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60" w:type="dxa"/>
          </w:tcPr>
          <w:p w14:paraId="06BDB3DA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36A95629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195B43EE" w14:textId="77777777" w:rsidR="00C869B2" w:rsidRDefault="00813F84" w:rsidP="00C869B2">
            <w:r>
              <w:t>Text</w:t>
            </w:r>
          </w:p>
        </w:tc>
      </w:tr>
      <w:tr w:rsidR="00813F84" w14:paraId="5FDCCEB6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70F9BDF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14:paraId="37FA5EBD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1B114B9C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tagline</w:t>
            </w:r>
          </w:p>
        </w:tc>
        <w:tc>
          <w:tcPr>
            <w:tcW w:w="1260" w:type="dxa"/>
          </w:tcPr>
          <w:p w14:paraId="018E5613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4C88C56F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360B0573" w14:textId="77777777" w:rsidR="00C869B2" w:rsidRDefault="00813F84" w:rsidP="00C869B2">
            <w:r>
              <w:t>Text</w:t>
            </w:r>
          </w:p>
        </w:tc>
      </w:tr>
      <w:tr w:rsidR="00813F84" w14:paraId="79FDB02C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34F31654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14:paraId="6CAC51CE" w14:textId="77777777" w:rsidR="00C869B2" w:rsidRDefault="00C869B2" w:rsidP="00C869B2">
            <w:r>
              <w:t>Text</w:t>
            </w:r>
          </w:p>
        </w:tc>
        <w:tc>
          <w:tcPr>
            <w:tcW w:w="2070" w:type="dxa"/>
            <w:vAlign w:val="bottom"/>
          </w:tcPr>
          <w:p w14:paraId="29CB3C01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60" w:type="dxa"/>
          </w:tcPr>
          <w:p w14:paraId="74C9C90D" w14:textId="77777777" w:rsidR="00C869B2" w:rsidRDefault="00C869B2" w:rsidP="00C869B2">
            <w:r>
              <w:t>Text</w:t>
            </w:r>
          </w:p>
        </w:tc>
        <w:tc>
          <w:tcPr>
            <w:tcW w:w="630" w:type="dxa"/>
          </w:tcPr>
          <w:p w14:paraId="7C32FDFE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4B46E64B" w14:textId="77777777" w:rsidR="00C869B2" w:rsidRDefault="00813F84" w:rsidP="00C869B2">
            <w:r>
              <w:t>Text</w:t>
            </w:r>
          </w:p>
        </w:tc>
      </w:tr>
      <w:tr w:rsidR="00813F84" w14:paraId="288D00A5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145C7B8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vote_average</w:t>
            </w:r>
            <w:proofErr w:type="spellEnd"/>
          </w:p>
        </w:tc>
        <w:tc>
          <w:tcPr>
            <w:tcW w:w="1260" w:type="dxa"/>
          </w:tcPr>
          <w:p w14:paraId="3AFBA11E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6260C2C7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vote_average</w:t>
            </w:r>
            <w:proofErr w:type="spellEnd"/>
          </w:p>
        </w:tc>
        <w:tc>
          <w:tcPr>
            <w:tcW w:w="1260" w:type="dxa"/>
          </w:tcPr>
          <w:p w14:paraId="351D460D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3F1540EE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2D68CCFE" w14:textId="77777777" w:rsidR="00C869B2" w:rsidRDefault="008010BE" w:rsidP="00C869B2">
            <w:r>
              <w:t>Numeric (0.00)</w:t>
            </w:r>
          </w:p>
        </w:tc>
      </w:tr>
      <w:tr w:rsidR="00C869B2" w14:paraId="01B8A19B" w14:textId="77777777" w:rsidTr="00813F84">
        <w:trPr>
          <w:trHeight w:val="20"/>
        </w:trPr>
        <w:tc>
          <w:tcPr>
            <w:tcW w:w="2425" w:type="dxa"/>
            <w:vAlign w:val="bottom"/>
          </w:tcPr>
          <w:p w14:paraId="445E81A6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14:paraId="78A0909F" w14:textId="77777777" w:rsidR="00C869B2" w:rsidRDefault="00C869B2" w:rsidP="00C869B2">
            <w:r>
              <w:t>Numeric</w:t>
            </w:r>
          </w:p>
        </w:tc>
        <w:tc>
          <w:tcPr>
            <w:tcW w:w="2070" w:type="dxa"/>
            <w:vAlign w:val="bottom"/>
          </w:tcPr>
          <w:p w14:paraId="42D9235D" w14:textId="77777777" w:rsidR="00C869B2" w:rsidRDefault="00C869B2" w:rsidP="00C869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Vote_count</w:t>
            </w:r>
            <w:proofErr w:type="spellEnd"/>
          </w:p>
        </w:tc>
        <w:tc>
          <w:tcPr>
            <w:tcW w:w="1260" w:type="dxa"/>
          </w:tcPr>
          <w:p w14:paraId="1F2E8D84" w14:textId="77777777" w:rsidR="00C869B2" w:rsidRDefault="00C869B2" w:rsidP="00C869B2">
            <w:r>
              <w:t>Numeric</w:t>
            </w:r>
          </w:p>
        </w:tc>
        <w:tc>
          <w:tcPr>
            <w:tcW w:w="630" w:type="dxa"/>
          </w:tcPr>
          <w:p w14:paraId="57F7B58D" w14:textId="77777777" w:rsidR="00C869B2" w:rsidRDefault="008010BE" w:rsidP="00C869B2">
            <w:r>
              <w:t>Y</w:t>
            </w:r>
          </w:p>
        </w:tc>
        <w:tc>
          <w:tcPr>
            <w:tcW w:w="1710" w:type="dxa"/>
          </w:tcPr>
          <w:p w14:paraId="54FCCFB1" w14:textId="77777777" w:rsidR="00C869B2" w:rsidRDefault="008010BE" w:rsidP="00C869B2">
            <w:r>
              <w:t>Int</w:t>
            </w:r>
          </w:p>
        </w:tc>
      </w:tr>
    </w:tbl>
    <w:p w14:paraId="231C64CB" w14:textId="77777777" w:rsidR="00625BE7" w:rsidRDefault="00625BE7" w:rsidP="00625BE7"/>
    <w:p w14:paraId="13537D0B" w14:textId="77777777" w:rsidR="003312ED" w:rsidRPr="00D3565F" w:rsidRDefault="00625BE7">
      <w:pPr>
        <w:pStyle w:val="Heading2"/>
        <w:rPr>
          <w:rFonts w:ascii="Cambria" w:hAnsi="Cambria"/>
        </w:rPr>
      </w:pPr>
      <w:r w:rsidRPr="00D3565F">
        <w:rPr>
          <w:rFonts w:ascii="Cambria" w:hAnsi="Cambria"/>
        </w:rPr>
        <w:t>Extraction Process</w:t>
      </w:r>
    </w:p>
    <w:tbl>
      <w:tblPr>
        <w:tblStyle w:val="TipTable"/>
        <w:tblW w:w="5025" w:type="pct"/>
        <w:tblLook w:val="04A0" w:firstRow="1" w:lastRow="0" w:firstColumn="1" w:lastColumn="0" w:noHBand="0" w:noVBand="1"/>
        <w:tblDescription w:val="Layout table"/>
      </w:tblPr>
      <w:tblGrid>
        <w:gridCol w:w="579"/>
        <w:gridCol w:w="8828"/>
      </w:tblGrid>
      <w:tr w:rsidR="005D4DC9" w:rsidRPr="00D3565F" w14:paraId="7B4C0AB5" w14:textId="77777777" w:rsidTr="00D3565F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4F0C972" w14:textId="77777777" w:rsidR="005D4DC9" w:rsidRPr="00D3565F" w:rsidRDefault="005D4DC9" w:rsidP="007664E8">
            <w:pPr>
              <w:rPr>
                <w:rFonts w:ascii="Cambria" w:hAnsi="Cambria"/>
                <w:sz w:val="22"/>
                <w:szCs w:val="22"/>
              </w:rPr>
            </w:pPr>
            <w:r w:rsidRPr="00D3565F">
              <w:rPr>
                <w:rFonts w:ascii="Cambria" w:hAnsi="Cambria"/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8FF1770" wp14:editId="4D32F80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00D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1691E51" w14:textId="77777777" w:rsidR="005D4DC9" w:rsidRPr="00D3565F" w:rsidRDefault="00625BE7" w:rsidP="00D3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D3565F">
              <w:rPr>
                <w:rFonts w:ascii="Cambria" w:hAnsi="Cambria"/>
                <w:sz w:val="22"/>
                <w:szCs w:val="22"/>
              </w:rPr>
              <w:t>Details of Extraction Process</w:t>
            </w:r>
          </w:p>
          <w:p w14:paraId="34397E4C" w14:textId="77777777" w:rsidR="00D3565F" w:rsidRPr="00D3565F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>The project data sources are as follows;</w:t>
            </w:r>
          </w:p>
          <w:p w14:paraId="1FE13F34" w14:textId="4A183714" w:rsidR="00D3565F" w:rsidRPr="00D3565F" w:rsidRDefault="00D3565F" w:rsidP="00D3565F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TMDB - data/tmdb_5000_movies.csv was extracted from </w:t>
            </w:r>
          </w:p>
          <w:p w14:paraId="1E05C439" w14:textId="012FBDD7" w:rsidR="00D3565F" w:rsidRPr="00D3565F" w:rsidRDefault="00D3565F" w:rsidP="00D3565F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>file = "data/tmdb_5000_movies.csv"</w:t>
            </w:r>
          </w:p>
          <w:p w14:paraId="5463B4EC" w14:textId="241D64E3" w:rsidR="00D3565F" w:rsidRPr="00D3565F" w:rsidRDefault="00D3565F" w:rsidP="00D3565F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OMDB dataset was pulled from using </w:t>
            </w:r>
            <w:proofErr w:type="spellStart"/>
            <w:r w:rsidRPr="00D3565F">
              <w:rPr>
                <w:rFonts w:ascii="Cambria" w:hAnsi="Cambria"/>
                <w:i w:val="0"/>
                <w:sz w:val="22"/>
                <w:szCs w:val="22"/>
              </w:rPr>
              <w:t>api</w:t>
            </w:r>
            <w:proofErr w:type="spellEnd"/>
            <w:r w:rsidRPr="00D3565F">
              <w:rPr>
                <w:rFonts w:ascii="Cambria" w:hAnsi="Cambria"/>
                <w:i w:val="0"/>
                <w:sz w:val="22"/>
                <w:szCs w:val="22"/>
              </w:rPr>
              <w:t xml:space="preserve"> extract JSON data </w:t>
            </w:r>
            <w:hyperlink r:id="rId13" w:history="1">
              <w:r w:rsidRPr="00D3565F">
                <w:rPr>
                  <w:rStyle w:val="Hyperlink"/>
                  <w:rFonts w:ascii="Cambria" w:hAnsi="Cambria"/>
                  <w:i w:val="0"/>
                  <w:sz w:val="22"/>
                  <w:szCs w:val="22"/>
                </w:rPr>
                <w:t>http://www.omdbapi.com/?apikey={OMDB_api_key}&amp;t=</w:t>
              </w:r>
            </w:hyperlink>
          </w:p>
          <w:p w14:paraId="246CC19B" w14:textId="080F5B1D" w:rsidR="00D3565F" w:rsidRPr="00D3565F" w:rsidRDefault="00D3565F" w:rsidP="00D3565F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</w:p>
        </w:tc>
      </w:tr>
      <w:tr w:rsidR="00D3565F" w14:paraId="5B102F77" w14:textId="77777777" w:rsidTr="00D3565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23689" w14:textId="77777777" w:rsidR="00D3565F" w:rsidRDefault="00D3565F" w:rsidP="00D3565F">
            <w:pPr>
              <w:jc w:val="left"/>
              <w:rPr>
                <w:noProof/>
                <w:lang w:eastAsia="en-US"/>
              </w:rPr>
            </w:pPr>
          </w:p>
        </w:tc>
        <w:tc>
          <w:tcPr>
            <w:tcW w:w="4692" w:type="pct"/>
          </w:tcPr>
          <w:p w14:paraId="1842F07A" w14:textId="77777777" w:rsidR="00D3565F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43B2D2" w14:textId="77777777" w:rsidR="003312ED" w:rsidRDefault="003312ED"/>
    <w:p w14:paraId="532FFFE0" w14:textId="77777777" w:rsidR="003312ED" w:rsidRDefault="00625BE7">
      <w:pPr>
        <w:pStyle w:val="Heading2"/>
      </w:pPr>
      <w:r>
        <w:t>Data Exploration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3319A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378093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61AF2F" wp14:editId="398A6FF9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9B30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E604187" w14:textId="77777777" w:rsidR="005D4DC9" w:rsidRPr="008328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832849">
              <w:rPr>
                <w:rFonts w:ascii="Cambria" w:hAnsi="Cambria"/>
                <w:sz w:val="22"/>
                <w:szCs w:val="22"/>
              </w:rPr>
              <w:t>Details on the data set obtained</w:t>
            </w:r>
          </w:p>
          <w:p w14:paraId="00E899FC" w14:textId="1E7D7A97" w:rsidR="00D3565F" w:rsidRPr="00832849" w:rsidRDefault="00D3565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Once the </w:t>
            </w:r>
            <w:r w:rsidR="00832849" w:rsidRPr="00832849">
              <w:rPr>
                <w:rFonts w:ascii="Cambria" w:hAnsi="Cambria"/>
                <w:i w:val="0"/>
                <w:sz w:val="22"/>
                <w:szCs w:val="22"/>
              </w:rPr>
              <w:t xml:space="preserve">data were extracted into Pandas </w:t>
            </w:r>
            <w:proofErr w:type="spellStart"/>
            <w:r w:rsidR="00162649">
              <w:rPr>
                <w:rFonts w:ascii="Cambria" w:hAnsi="Cambria"/>
                <w:i w:val="0"/>
                <w:sz w:val="22"/>
                <w:szCs w:val="22"/>
              </w:rPr>
              <w:t>Jupyter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>.</w:t>
            </w:r>
          </w:p>
          <w:p w14:paraId="1229E2D4" w14:textId="09BAD0CD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Two datasets were merged </w:t>
            </w:r>
          </w:p>
          <w:p w14:paraId="27617766" w14:textId="44325D54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CSV files were read using </w:t>
            </w:r>
            <w:proofErr w:type="spellStart"/>
            <w:proofErr w:type="gram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pd.read</w:t>
            </w:r>
            <w:proofErr w:type="spellEnd"/>
            <w:proofErr w:type="gram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proofErr w:type="spell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fuction</w:t>
            </w:r>
            <w:proofErr w:type="spell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</w:p>
          <w:p w14:paraId="5B333049" w14:textId="12B144F3" w:rsidR="00832849" w:rsidRP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832849">
              <w:rPr>
                <w:rFonts w:ascii="Cambria" w:hAnsi="Cambria"/>
                <w:i w:val="0"/>
                <w:sz w:val="22"/>
                <w:szCs w:val="22"/>
              </w:rPr>
              <w:t>Described function were used to explore dataset</w:t>
            </w:r>
          </w:p>
          <w:p w14:paraId="1A0C4050" w14:textId="7779ED2A" w:rsid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2849">
              <w:rPr>
                <w:rFonts w:ascii="Cambria" w:hAnsi="Cambria"/>
                <w:i w:val="0"/>
                <w:sz w:val="22"/>
                <w:szCs w:val="22"/>
              </w:rPr>
              <w:t>Dataframes</w:t>
            </w:r>
            <w:proofErr w:type="spellEnd"/>
            <w:r w:rsidRPr="00832849">
              <w:rPr>
                <w:rFonts w:ascii="Cambria" w:hAnsi="Cambria"/>
                <w:i w:val="0"/>
                <w:sz w:val="22"/>
                <w:szCs w:val="22"/>
              </w:rPr>
              <w:t xml:space="preserve"> were created</w:t>
            </w:r>
            <w:r w:rsidR="00162649">
              <w:rPr>
                <w:rFonts w:ascii="Cambria" w:hAnsi="Cambria"/>
                <w:i w:val="0"/>
                <w:sz w:val="22"/>
                <w:szCs w:val="22"/>
              </w:rPr>
              <w:t xml:space="preserve"> for the analysis (</w:t>
            </w:r>
            <w:proofErr w:type="spellStart"/>
            <w:r w:rsidR="00162649">
              <w:rPr>
                <w:rFonts w:ascii="Cambria" w:hAnsi="Cambria"/>
                <w:i w:val="0"/>
                <w:sz w:val="22"/>
                <w:szCs w:val="22"/>
              </w:rPr>
              <w:t>i.e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 xml:space="preserve"> </w:t>
            </w:r>
            <w:proofErr w:type="spellStart"/>
            <w:r w:rsidR="00162649" w:rsidRPr="00162649">
              <w:rPr>
                <w:rFonts w:ascii="Cambria" w:hAnsi="Cambria"/>
                <w:i w:val="0"/>
                <w:sz w:val="22"/>
                <w:szCs w:val="22"/>
              </w:rPr>
              <w:t>movies_df</w:t>
            </w:r>
            <w:proofErr w:type="spellEnd"/>
            <w:r w:rsidR="00162649">
              <w:rPr>
                <w:rFonts w:ascii="Cambria" w:hAnsi="Cambria"/>
                <w:i w:val="0"/>
                <w:sz w:val="22"/>
                <w:szCs w:val="22"/>
              </w:rPr>
              <w:t>)</w:t>
            </w:r>
          </w:p>
          <w:p w14:paraId="5F058E51" w14:textId="1D427842" w:rsidR="00832849" w:rsidRDefault="008328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9E16EA" w14:textId="195EC048" w:rsidR="00F102EE" w:rsidRDefault="00D3565F" w:rsidP="00D3565F">
      <w:r>
        <w:t xml:space="preserve">  </w:t>
      </w:r>
    </w:p>
    <w:p w14:paraId="1EE20F23" w14:textId="77777777" w:rsidR="003312ED" w:rsidRDefault="00625BE7">
      <w:pPr>
        <w:pStyle w:val="Heading2"/>
      </w:pPr>
      <w:r>
        <w:t>Data Transformation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73C3B3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6B7C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EF66B64" wp14:editId="1E829D31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4CF8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859433B" w14:textId="5F50FF92" w:rsidR="00162649" w:rsidRPr="001626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>Details on transformation process</w:t>
            </w:r>
          </w:p>
          <w:p w14:paraId="4169673F" w14:textId="306A1E38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>Data were filtered to keep only selected variables/columns that were utilized on the analysis.</w:t>
            </w:r>
          </w:p>
          <w:p w14:paraId="7BCBEC51" w14:textId="3077E6E8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162649">
              <w:rPr>
                <w:rFonts w:ascii="Cambria" w:hAnsi="Cambria"/>
                <w:i w:val="0"/>
                <w:sz w:val="22"/>
                <w:szCs w:val="22"/>
              </w:rPr>
              <w:t xml:space="preserve">The combined/merged </w:t>
            </w:r>
            <w:proofErr w:type="spellStart"/>
            <w:r w:rsidRPr="00162649">
              <w:rPr>
                <w:rFonts w:ascii="Cambria" w:hAnsi="Cambria"/>
                <w:i w:val="0"/>
                <w:sz w:val="22"/>
                <w:szCs w:val="22"/>
              </w:rPr>
              <w:t>dataframe</w:t>
            </w:r>
            <w:proofErr w:type="spellEnd"/>
            <w:r w:rsidRPr="00162649">
              <w:rPr>
                <w:rFonts w:ascii="Cambria" w:hAnsi="Cambria"/>
                <w:i w:val="0"/>
                <w:sz w:val="22"/>
                <w:szCs w:val="22"/>
              </w:rPr>
              <w:t xml:space="preserve"> were transformed by removed all null values (</w:t>
            </w:r>
            <w:proofErr w:type="spellStart"/>
            <w:r w:rsidRPr="00162649">
              <w:rPr>
                <w:rFonts w:ascii="Cambria" w:hAnsi="Cambria"/>
                <w:i w:val="0"/>
                <w:sz w:val="22"/>
                <w:szCs w:val="22"/>
              </w:rPr>
              <w:t>isnull</w:t>
            </w:r>
            <w:proofErr w:type="spellEnd"/>
            <w:r w:rsidRPr="00162649">
              <w:rPr>
                <w:rFonts w:ascii="Cambria" w:hAnsi="Cambria"/>
                <w:i w:val="0"/>
                <w:sz w:val="22"/>
                <w:szCs w:val="22"/>
              </w:rPr>
              <w:t>) and duplicated ()</w:t>
            </w:r>
          </w:p>
          <w:p w14:paraId="7396B21F" w14:textId="52E3BD99" w:rsidR="00162649" w:rsidRP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</w:p>
        </w:tc>
      </w:tr>
    </w:tbl>
    <w:p w14:paraId="5CB93CE5" w14:textId="77777777" w:rsidR="003312ED" w:rsidRDefault="003312ED"/>
    <w:p w14:paraId="4961FDC6" w14:textId="77777777" w:rsidR="003312ED" w:rsidRDefault="00625BE7">
      <w:pPr>
        <w:pStyle w:val="Heading2"/>
      </w:pPr>
      <w:r>
        <w:t>Visualization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281810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F5173F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D52DAE" wp14:editId="74462D9F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95D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9C8EA40" w14:textId="6876F5B8" w:rsidR="0016264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on plots we will build</w:t>
            </w:r>
          </w:p>
          <w:p w14:paraId="36BD8D4E" w14:textId="368083C1" w:rsidR="00162649" w:rsidRDefault="006F354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b</w:t>
            </w:r>
            <w:r w:rsidR="00162649">
              <w:t xml:space="preserve">ar charts and histogram were plotted </w:t>
            </w:r>
          </w:p>
          <w:p w14:paraId="1DE820D8" w14:textId="622070DD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1.Metascore_tmdb_rating_compare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- histogram compared budget vs movie counts by year</w:t>
            </w:r>
          </w:p>
          <w:p w14:paraId="6D40CD24" w14:textId="388084BF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2.budget_movcnt_yrs- Budget vs number of movies over years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- dual chart (i.e. line and bar charts)</w:t>
            </w:r>
          </w:p>
          <w:p w14:paraId="6A0AD3A3" w14:textId="49D0D264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3.15flops-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bar chart that showing </w:t>
            </w:r>
            <w:r w:rsidR="006F3543"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15 least grossed movies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.</w:t>
            </w:r>
          </w:p>
          <w:p w14:paraId="3C661445" w14:textId="48B9B3EE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4.Top15grossing-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bar chart showing t</w:t>
            </w:r>
            <w:r w:rsidR="006F3543"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op 15 grossed movies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.</w:t>
            </w:r>
          </w:p>
          <w:p w14:paraId="33245ECD" w14:textId="434EA2E4" w:rsidR="00162649" w:rsidRPr="00162649" w:rsidRDefault="00162649" w:rsidP="0016264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5.TopFiveMovie_Category- </w:t>
            </w:r>
            <w:r w:rsidR="006F354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bar chart showing t</w:t>
            </w:r>
            <w:r w:rsidRPr="0016264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op 5 movie categories</w:t>
            </w:r>
          </w:p>
          <w:p w14:paraId="47933E6B" w14:textId="77777777" w:rsid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9A452" w14:textId="2EFC285C" w:rsidR="00162649" w:rsidRDefault="0016264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3EEB70" w14:textId="77777777" w:rsidR="003312ED" w:rsidRDefault="003312ED"/>
    <w:p w14:paraId="21DB23FF" w14:textId="77777777" w:rsidR="003312ED" w:rsidRDefault="00625BE7" w:rsidP="00704472">
      <w:pPr>
        <w:pStyle w:val="Heading2"/>
      </w:pPr>
      <w:r>
        <w:t>Publishing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A51428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00AE4C" w14:textId="77777777" w:rsidR="005D4DC9" w:rsidRPr="00C37434" w:rsidRDefault="005D4DC9" w:rsidP="007664E8">
            <w:pPr>
              <w:rPr>
                <w:rFonts w:ascii="Cambria" w:hAnsi="Cambria"/>
                <w:sz w:val="22"/>
                <w:szCs w:val="22"/>
              </w:rPr>
            </w:pPr>
            <w:r w:rsidRPr="00C37434">
              <w:rPr>
                <w:rFonts w:ascii="Cambria" w:hAnsi="Cambria"/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43511C8E" wp14:editId="19C14DBA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537D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BAEAB7E" w14:textId="77777777" w:rsidR="005D4DC9" w:rsidRPr="00C37434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</w:pPr>
            <w:r w:rsidRPr="00C37434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  <w:t>Screenshots of pages</w:t>
            </w:r>
          </w:p>
          <w:p w14:paraId="082B9073" w14:textId="12E63D08" w:rsidR="00C37434" w:rsidRPr="00C37434" w:rsidRDefault="00C3743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sz w:val="22"/>
                <w:szCs w:val="22"/>
              </w:rPr>
            </w:pPr>
            <w:r w:rsidRPr="00C37434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n-US"/>
              </w:rPr>
              <w:t>Published to https://github.com/sigmanudude/etlproject</w:t>
            </w:r>
          </w:p>
        </w:tc>
      </w:tr>
    </w:tbl>
    <w:p w14:paraId="6A72EC98" w14:textId="77777777" w:rsidR="003312ED" w:rsidRDefault="003312ED"/>
    <w:p w14:paraId="55EB6719" w14:textId="77777777" w:rsidR="003312ED" w:rsidRDefault="00625BE7">
      <w:pPr>
        <w:pStyle w:val="Heading2"/>
      </w:pPr>
      <w:r>
        <w:t>Conclusion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5C8C01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DF08C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7CF9FC1" wp14:editId="63307804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3B9F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611E01" w14:textId="77777777" w:rsidR="005D4DC9" w:rsidRDefault="00625BE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Results / Findings</w:t>
            </w:r>
          </w:p>
        </w:tc>
      </w:tr>
    </w:tbl>
    <w:p w14:paraId="017D0C65" w14:textId="77777777" w:rsidR="003312ED" w:rsidRDefault="003312ED" w:rsidP="00B804FD">
      <w:pPr>
        <w:pStyle w:val="Heading1"/>
      </w:pPr>
    </w:p>
    <w:sectPr w:rsidR="003312ED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A2E2E" w14:textId="77777777" w:rsidR="0012325E" w:rsidRDefault="0012325E">
      <w:pPr>
        <w:spacing w:after="0" w:line="240" w:lineRule="auto"/>
      </w:pPr>
      <w:r>
        <w:separator/>
      </w:r>
    </w:p>
  </w:endnote>
  <w:endnote w:type="continuationSeparator" w:id="0">
    <w:p w14:paraId="0189C858" w14:textId="77777777" w:rsidR="0012325E" w:rsidRDefault="0012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9FA44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517B" w14:textId="77777777" w:rsidR="0012325E" w:rsidRDefault="0012325E">
      <w:pPr>
        <w:spacing w:after="0" w:line="240" w:lineRule="auto"/>
      </w:pPr>
      <w:r>
        <w:separator/>
      </w:r>
    </w:p>
  </w:footnote>
  <w:footnote w:type="continuationSeparator" w:id="0">
    <w:p w14:paraId="6128AA57" w14:textId="77777777" w:rsidR="0012325E" w:rsidRDefault="0012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9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E4040"/>
    <w:multiLevelType w:val="hybridMultilevel"/>
    <w:tmpl w:val="534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4DDD"/>
    <w:multiLevelType w:val="hybridMultilevel"/>
    <w:tmpl w:val="C286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AF106F"/>
    <w:multiLevelType w:val="hybridMultilevel"/>
    <w:tmpl w:val="3522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52AC9"/>
    <w:multiLevelType w:val="hybridMultilevel"/>
    <w:tmpl w:val="5284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2753E"/>
    <w:multiLevelType w:val="hybridMultilevel"/>
    <w:tmpl w:val="232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D083B"/>
    <w:multiLevelType w:val="hybridMultilevel"/>
    <w:tmpl w:val="D3F88CAE"/>
    <w:lvl w:ilvl="0" w:tplc="06F439B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6327A"/>
    <w:multiLevelType w:val="hybridMultilevel"/>
    <w:tmpl w:val="802EE7B6"/>
    <w:lvl w:ilvl="0" w:tplc="D548B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686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E8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219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E15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E9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EE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581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5222829"/>
    <w:multiLevelType w:val="hybridMultilevel"/>
    <w:tmpl w:val="DDA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846DD"/>
    <w:multiLevelType w:val="hybridMultilevel"/>
    <w:tmpl w:val="7D2A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1" w15:restartNumberingAfterBreak="0">
    <w:nsid w:val="55E15BBE"/>
    <w:multiLevelType w:val="hybridMultilevel"/>
    <w:tmpl w:val="76CA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7A125B88"/>
    <w:multiLevelType w:val="hybridMultilevel"/>
    <w:tmpl w:val="60DE8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6"/>
  </w:num>
  <w:num w:numId="17">
    <w:abstractNumId w:val="13"/>
  </w:num>
  <w:num w:numId="18">
    <w:abstractNumId w:val="23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1"/>
  </w:num>
  <w:num w:numId="24">
    <w:abstractNumId w:val="15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3B"/>
    <w:rsid w:val="00077E3B"/>
    <w:rsid w:val="00083B37"/>
    <w:rsid w:val="000A0612"/>
    <w:rsid w:val="000A1251"/>
    <w:rsid w:val="000D2280"/>
    <w:rsid w:val="000D29DD"/>
    <w:rsid w:val="0012325E"/>
    <w:rsid w:val="00152D22"/>
    <w:rsid w:val="00162649"/>
    <w:rsid w:val="001A728E"/>
    <w:rsid w:val="001C3802"/>
    <w:rsid w:val="001E042A"/>
    <w:rsid w:val="00225505"/>
    <w:rsid w:val="00257E2C"/>
    <w:rsid w:val="002B2E05"/>
    <w:rsid w:val="002C2218"/>
    <w:rsid w:val="002D0CF6"/>
    <w:rsid w:val="003312ED"/>
    <w:rsid w:val="00345DC8"/>
    <w:rsid w:val="00355430"/>
    <w:rsid w:val="00364FA9"/>
    <w:rsid w:val="00372302"/>
    <w:rsid w:val="004018C1"/>
    <w:rsid w:val="004362F9"/>
    <w:rsid w:val="00436D7D"/>
    <w:rsid w:val="00443AB9"/>
    <w:rsid w:val="004727F4"/>
    <w:rsid w:val="004A0A8D"/>
    <w:rsid w:val="004F323F"/>
    <w:rsid w:val="004F6C9B"/>
    <w:rsid w:val="00575B92"/>
    <w:rsid w:val="005D4DC9"/>
    <w:rsid w:val="005E13CD"/>
    <w:rsid w:val="005F7999"/>
    <w:rsid w:val="00610C97"/>
    <w:rsid w:val="00625BE7"/>
    <w:rsid w:val="00626EDA"/>
    <w:rsid w:val="006608D9"/>
    <w:rsid w:val="006D7FF8"/>
    <w:rsid w:val="006F3543"/>
    <w:rsid w:val="00704472"/>
    <w:rsid w:val="00734958"/>
    <w:rsid w:val="00787BED"/>
    <w:rsid w:val="00791457"/>
    <w:rsid w:val="007C44ED"/>
    <w:rsid w:val="007D76D4"/>
    <w:rsid w:val="007F372E"/>
    <w:rsid w:val="008010BE"/>
    <w:rsid w:val="00813F84"/>
    <w:rsid w:val="00832849"/>
    <w:rsid w:val="00850870"/>
    <w:rsid w:val="008519F5"/>
    <w:rsid w:val="008D5E06"/>
    <w:rsid w:val="008D6D77"/>
    <w:rsid w:val="008E0C36"/>
    <w:rsid w:val="00954BFF"/>
    <w:rsid w:val="00A42413"/>
    <w:rsid w:val="00A558A3"/>
    <w:rsid w:val="00A66F27"/>
    <w:rsid w:val="00AA316B"/>
    <w:rsid w:val="00AA47EE"/>
    <w:rsid w:val="00AC5B5B"/>
    <w:rsid w:val="00AF6824"/>
    <w:rsid w:val="00B77802"/>
    <w:rsid w:val="00B804FD"/>
    <w:rsid w:val="00BC1FD2"/>
    <w:rsid w:val="00C13234"/>
    <w:rsid w:val="00C1465A"/>
    <w:rsid w:val="00C37434"/>
    <w:rsid w:val="00C447A6"/>
    <w:rsid w:val="00C869B2"/>
    <w:rsid w:val="00C92C41"/>
    <w:rsid w:val="00CA5353"/>
    <w:rsid w:val="00CE439E"/>
    <w:rsid w:val="00D05550"/>
    <w:rsid w:val="00D3565F"/>
    <w:rsid w:val="00D57E3E"/>
    <w:rsid w:val="00D80448"/>
    <w:rsid w:val="00DB24CB"/>
    <w:rsid w:val="00DF5013"/>
    <w:rsid w:val="00E9640A"/>
    <w:rsid w:val="00EA7D27"/>
    <w:rsid w:val="00ED2463"/>
    <w:rsid w:val="00F102EE"/>
    <w:rsid w:val="00F1586E"/>
    <w:rsid w:val="00F22B1B"/>
    <w:rsid w:val="00F84CFE"/>
    <w:rsid w:val="00FD3B9A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A0053"/>
  <w15:chartTrackingRefBased/>
  <w15:docId w15:val="{D3176309-7209-4351-A6EE-CD21EFE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C5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4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5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4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mdbapi.com/?apikey=%7bOMDB_api_key%7d&amp;t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anant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DD91E324E4BEFB65C96826F6BB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FCBB-E112-4169-ADD1-8B078095C48B}"/>
      </w:docPartPr>
      <w:docPartBody>
        <w:p w:rsidR="00737F5C" w:rsidRDefault="007B2F27">
          <w:pPr>
            <w:pStyle w:val="4DCDD91E324E4BEFB65C96826F6BB120"/>
          </w:pPr>
          <w:r>
            <w:t>Overview</w:t>
          </w:r>
        </w:p>
      </w:docPartBody>
    </w:docPart>
    <w:docPart>
      <w:docPartPr>
        <w:name w:val="AD8228E1B746463DB65E12981C1C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5E67-7BC0-457D-9400-969B201DDEDB}"/>
      </w:docPartPr>
      <w:docPartBody>
        <w:p w:rsidR="00737F5C" w:rsidRDefault="007B2F27">
          <w:pPr>
            <w:pStyle w:val="AD8228E1B746463DB65E12981C1C7F45"/>
          </w:pPr>
          <w:r>
            <w:t>Project Background and Description</w:t>
          </w:r>
        </w:p>
      </w:docPartBody>
    </w:docPart>
    <w:docPart>
      <w:docPartPr>
        <w:name w:val="215610FEAB6C4A0C833BC5359B609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6B2A-8EEE-4FE2-BC81-DDF568F89DDB}"/>
      </w:docPartPr>
      <w:docPartBody>
        <w:p w:rsidR="00737F5C" w:rsidRDefault="007B2F27">
          <w:pPr>
            <w:pStyle w:val="215610FEAB6C4A0C833BC5359B609CF1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27"/>
    <w:rsid w:val="003D2644"/>
    <w:rsid w:val="005A6DB4"/>
    <w:rsid w:val="006A0A31"/>
    <w:rsid w:val="007203DB"/>
    <w:rsid w:val="00737F5C"/>
    <w:rsid w:val="007B2F27"/>
    <w:rsid w:val="00AA1AEC"/>
    <w:rsid w:val="00E0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335701A49450092D1315D41C2AA9A">
    <w:name w:val="B1C335701A49450092D1315D41C2AA9A"/>
  </w:style>
  <w:style w:type="paragraph" w:customStyle="1" w:styleId="75C3720504D9436CB81A7241F80EBE7A">
    <w:name w:val="75C3720504D9436CB81A7241F80EBE7A"/>
  </w:style>
  <w:style w:type="paragraph" w:customStyle="1" w:styleId="A8D90FACC7874E07A0071328EDC2577A">
    <w:name w:val="A8D90FACC7874E07A0071328EDC2577A"/>
  </w:style>
  <w:style w:type="paragraph" w:customStyle="1" w:styleId="4DCDD91E324E4BEFB65C96826F6BB120">
    <w:name w:val="4DCDD91E324E4BEFB65C96826F6BB120"/>
  </w:style>
  <w:style w:type="paragraph" w:customStyle="1" w:styleId="AD8228E1B746463DB65E12981C1C7F45">
    <w:name w:val="AD8228E1B746463DB65E12981C1C7F45"/>
  </w:style>
  <w:style w:type="paragraph" w:customStyle="1" w:styleId="1809955A42F34DBA9738047ED8FBE059">
    <w:name w:val="1809955A42F34DBA9738047ED8FBE059"/>
  </w:style>
  <w:style w:type="paragraph" w:customStyle="1" w:styleId="4C5C7AC7258E438F892D7CFCD7C0681F">
    <w:name w:val="4C5C7AC7258E438F892D7CFCD7C0681F"/>
  </w:style>
  <w:style w:type="paragraph" w:customStyle="1" w:styleId="215610FEAB6C4A0C833BC5359B609CF1">
    <w:name w:val="215610FEAB6C4A0C833BC5359B609CF1"/>
  </w:style>
  <w:style w:type="paragraph" w:customStyle="1" w:styleId="E0ABD4A772D84DA199FB8609FDB0C4C8">
    <w:name w:val="E0ABD4A772D84DA199FB8609FDB0C4C8"/>
  </w:style>
  <w:style w:type="paragraph" w:customStyle="1" w:styleId="EA43DE5D430146768AF6B45A49DE0B30">
    <w:name w:val="EA43DE5D430146768AF6B45A49DE0B30"/>
  </w:style>
  <w:style w:type="paragraph" w:customStyle="1" w:styleId="965EB3D0BFA540059F78250C65308168">
    <w:name w:val="965EB3D0BFA540059F78250C65308168"/>
  </w:style>
  <w:style w:type="paragraph" w:customStyle="1" w:styleId="337B8B46211A49D2ACC51258FE2106F0">
    <w:name w:val="337B8B46211A49D2ACC51258FE2106F0"/>
  </w:style>
  <w:style w:type="paragraph" w:customStyle="1" w:styleId="70EF5D49E19F4772BC83C2EE00A53686">
    <w:name w:val="70EF5D49E19F4772BC83C2EE00A53686"/>
  </w:style>
  <w:style w:type="paragraph" w:customStyle="1" w:styleId="4F20F9C000A945869F163D07E7233A51">
    <w:name w:val="4F20F9C000A945869F163D07E7233A51"/>
  </w:style>
  <w:style w:type="paragraph" w:customStyle="1" w:styleId="602D1B3D2ABA48CEA2471E0486659AA1">
    <w:name w:val="602D1B3D2ABA48CEA2471E0486659AA1"/>
  </w:style>
  <w:style w:type="paragraph" w:customStyle="1" w:styleId="944673125BC0445EA387847DE39DC51F">
    <w:name w:val="944673125BC0445EA387847DE39DC51F"/>
  </w:style>
  <w:style w:type="paragraph" w:customStyle="1" w:styleId="EC7D6CE4427547C29C870813FDC5B758">
    <w:name w:val="EC7D6CE4427547C29C870813FDC5B758"/>
  </w:style>
  <w:style w:type="paragraph" w:customStyle="1" w:styleId="A8F060854C164A2CADB2C5D98F1D219A">
    <w:name w:val="A8F060854C164A2CADB2C5D98F1D219A"/>
  </w:style>
  <w:style w:type="paragraph" w:customStyle="1" w:styleId="83B0682DD245423CBA3DEB24A6A0CAC2">
    <w:name w:val="83B0682DD245423CBA3DEB24A6A0CAC2"/>
  </w:style>
  <w:style w:type="paragraph" w:customStyle="1" w:styleId="86E2BB4FDEBA4783A26B0C6103FAFC53">
    <w:name w:val="86E2BB4FDEBA4783A26B0C6103FAFC53"/>
  </w:style>
  <w:style w:type="paragraph" w:customStyle="1" w:styleId="6BE99454DBF24E87AB008DC7F27CBA0F">
    <w:name w:val="6BE99454DBF24E87AB008DC7F27CBA0F"/>
  </w:style>
  <w:style w:type="paragraph" w:customStyle="1" w:styleId="BF93D3C89DD442499A7E4AFBBDFCC556">
    <w:name w:val="BF93D3C89DD442499A7E4AFBBDFCC556"/>
  </w:style>
  <w:style w:type="paragraph" w:customStyle="1" w:styleId="E5BF0698F9A947E48FBD6B961259BAC9">
    <w:name w:val="E5BF0698F9A947E48FBD6B961259BAC9"/>
  </w:style>
  <w:style w:type="paragraph" w:customStyle="1" w:styleId="0D3CCB6986D4427B8010552F105C0931">
    <w:name w:val="0D3CCB6986D4427B8010552F105C0931"/>
  </w:style>
  <w:style w:type="paragraph" w:customStyle="1" w:styleId="46254146163D4D8FB40ECD40872D743C">
    <w:name w:val="46254146163D4D8FB40ECD40872D743C"/>
  </w:style>
  <w:style w:type="paragraph" w:customStyle="1" w:styleId="6991444C384B4BEA9819D065926B4661">
    <w:name w:val="6991444C384B4BEA9819D065926B4661"/>
  </w:style>
  <w:style w:type="paragraph" w:customStyle="1" w:styleId="32728BF742514F31850FADEF7C34B4AC">
    <w:name w:val="32728BF742514F31850FADEF7C34B4AC"/>
  </w:style>
  <w:style w:type="paragraph" w:customStyle="1" w:styleId="0E4777FC1DFF4EA683A47C0181AD5098">
    <w:name w:val="0E4777FC1DFF4EA683A47C0181AD5098"/>
  </w:style>
  <w:style w:type="paragraph" w:customStyle="1" w:styleId="5BB50C4074A04317BA1C65ECD686990E">
    <w:name w:val="5BB50C4074A04317BA1C65ECD686990E"/>
  </w:style>
  <w:style w:type="paragraph" w:customStyle="1" w:styleId="C5F12245A9B64EB19AE5E3BD4BE22A2F">
    <w:name w:val="C5F12245A9B64EB19AE5E3BD4BE22A2F"/>
  </w:style>
  <w:style w:type="paragraph" w:customStyle="1" w:styleId="29318A9120934ADF87B213AB7074464A">
    <w:name w:val="29318A9120934ADF87B213AB7074464A"/>
  </w:style>
  <w:style w:type="paragraph" w:customStyle="1" w:styleId="4B31DBF7E41E42F88FF784B864D2FB4D">
    <w:name w:val="4B31DBF7E41E42F88FF784B864D2FB4D"/>
  </w:style>
  <w:style w:type="paragraph" w:customStyle="1" w:styleId="D49EB6497C014223AF84CFAF88C7B0EB">
    <w:name w:val="D49EB6497C014223AF84CFAF88C7B0EB"/>
  </w:style>
  <w:style w:type="paragraph" w:customStyle="1" w:styleId="D3C19FA2FC6F4997845A4FFE8E23456D">
    <w:name w:val="D3C19FA2FC6F4997845A4FFE8E23456D"/>
  </w:style>
  <w:style w:type="paragraph" w:customStyle="1" w:styleId="0F5C67DE363F4552A32782A116D2F0D3">
    <w:name w:val="0F5C67DE363F4552A32782A116D2F0D3"/>
  </w:style>
  <w:style w:type="paragraph" w:customStyle="1" w:styleId="B7CE7C265A064468AE01A12539BDDE03">
    <w:name w:val="B7CE7C265A064468AE01A12539BDDE03"/>
  </w:style>
  <w:style w:type="paragraph" w:customStyle="1" w:styleId="4AFE1B6DA3B3448FB0713F67DB185004">
    <w:name w:val="4AFE1B6DA3B3448FB0713F67DB185004"/>
  </w:style>
  <w:style w:type="paragraph" w:customStyle="1" w:styleId="E0CD69B52E3E4EDD8332D141FF5320A9">
    <w:name w:val="E0CD69B52E3E4EDD8332D141FF532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1020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 ananth</dc:creator>
  <cp:lastModifiedBy>madhu ananth</cp:lastModifiedBy>
  <cp:revision>33</cp:revision>
  <dcterms:created xsi:type="dcterms:W3CDTF">2019-02-20T16:32:00Z</dcterms:created>
  <dcterms:modified xsi:type="dcterms:W3CDTF">2019-02-23T22:42:00Z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